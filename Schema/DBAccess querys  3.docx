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BB173" w14:textId="77777777" w:rsidR="000274E9" w:rsidRDefault="00A451CA">
      <w:r>
        <w:rPr>
          <w:color w:val="FF0000"/>
        </w:rPr>
        <w:t xml:space="preserve">connect: </w:t>
      </w:r>
      <w:r>
        <w:t>Establishes a connection to the database using the JDBC DriverManager. Initializes the con (Connection) and stmt (Statement) objects.</w:t>
      </w:r>
    </w:p>
    <w:p w14:paraId="06036B63" w14:textId="77777777" w:rsidR="000274E9" w:rsidRDefault="00A451CA">
      <w:r>
        <w:rPr>
          <w:color w:val="FF0000"/>
        </w:rPr>
        <w:t xml:space="preserve">close: </w:t>
      </w:r>
      <w:r>
        <w:t>Closes the stmt (Statement) and con (Connection) to release the database resources.</w:t>
      </w:r>
    </w:p>
    <w:p w14:paraId="4C3B69F0" w14:textId="77777777" w:rsidR="000274E9" w:rsidRDefault="00A451CA">
      <w:r>
        <w:rPr>
          <w:color w:val="FF0000"/>
        </w:rPr>
        <w:t xml:space="preserve">addNewPatient: </w:t>
      </w:r>
      <w:r>
        <w:t>Inserts a new patient record into the PATIENT table using the details from the Patient object. The method constructs an SQL INSERT query and executes it.</w:t>
      </w:r>
    </w:p>
    <w:p w14:paraId="596E6D45" w14:textId="77777777" w:rsidR="007877D3" w:rsidRDefault="007877D3"/>
    <w:p w14:paraId="21B161C4" w14:textId="77777777" w:rsidR="007877D3" w:rsidRDefault="007877D3" w:rsidP="007877D3">
      <w:r>
        <w:t xml:space="preserve">String query = "INSERT INTO PATIENTS VALUES (" + </w:t>
      </w:r>
      <w:proofErr w:type="spellStart"/>
      <w:proofErr w:type="gramStart"/>
      <w:r>
        <w:t>p.getPatient</w:t>
      </w:r>
      <w:proofErr w:type="gramEnd"/>
      <w:r>
        <w:t>_SSN</w:t>
      </w:r>
      <w:proofErr w:type="spellEnd"/>
      <w:r>
        <w:t xml:space="preserve">() + ", " + </w:t>
      </w:r>
      <w:proofErr w:type="spellStart"/>
      <w:r>
        <w:t>p.getPatient_ID</w:t>
      </w:r>
      <w:proofErr w:type="spellEnd"/>
      <w:r>
        <w:t>()</w:t>
      </w:r>
    </w:p>
    <w:p w14:paraId="2D005BF8" w14:textId="77777777" w:rsidR="007877D3" w:rsidRDefault="007877D3" w:rsidP="007877D3">
      <w:r>
        <w:t xml:space="preserve">                + ", '" + </w:t>
      </w:r>
      <w:proofErr w:type="spellStart"/>
      <w:proofErr w:type="gramStart"/>
      <w:r>
        <w:t>p.getDate</w:t>
      </w:r>
      <w:proofErr w:type="gramEnd"/>
      <w:r>
        <w:t>_Of_Birth</w:t>
      </w:r>
      <w:proofErr w:type="spellEnd"/>
      <w:r>
        <w:t xml:space="preserve">() + "', '" + </w:t>
      </w:r>
      <w:proofErr w:type="spellStart"/>
      <w:r>
        <w:t>p.getFirst_Name</w:t>
      </w:r>
      <w:proofErr w:type="spellEnd"/>
      <w:r>
        <w:t>() + "', '" +</w:t>
      </w:r>
    </w:p>
    <w:p w14:paraId="01D502AD" w14:textId="77777777" w:rsidR="007877D3" w:rsidRDefault="007877D3" w:rsidP="007877D3">
      <w:r>
        <w:t xml:space="preserve">                </w:t>
      </w:r>
      <w:proofErr w:type="spellStart"/>
      <w:proofErr w:type="gramStart"/>
      <w:r>
        <w:t>p.getLast</w:t>
      </w:r>
      <w:proofErr w:type="gramEnd"/>
      <w:r>
        <w:t>_Name</w:t>
      </w:r>
      <w:proofErr w:type="spellEnd"/>
      <w:r>
        <w:t xml:space="preserve">() + "', '" + </w:t>
      </w:r>
      <w:proofErr w:type="spellStart"/>
      <w:r>
        <w:t>p.getEmail</w:t>
      </w:r>
      <w:proofErr w:type="spellEnd"/>
      <w:r>
        <w:t xml:space="preserve">() +"', '" + </w:t>
      </w:r>
      <w:proofErr w:type="spellStart"/>
      <w:r>
        <w:t>p.getPhone_Number</w:t>
      </w:r>
      <w:proofErr w:type="spellEnd"/>
      <w:r>
        <w:t>()</w:t>
      </w:r>
    </w:p>
    <w:p w14:paraId="63D4688F" w14:textId="77777777" w:rsidR="007877D3" w:rsidRDefault="007877D3" w:rsidP="007877D3">
      <w:r>
        <w:t xml:space="preserve">                + "', '" + </w:t>
      </w:r>
      <w:proofErr w:type="spellStart"/>
      <w:proofErr w:type="gramStart"/>
      <w:r>
        <w:t>p.getAddress</w:t>
      </w:r>
      <w:proofErr w:type="spellEnd"/>
      <w:proofErr w:type="gramEnd"/>
      <w:r>
        <w:t xml:space="preserve">() + "', '" + </w:t>
      </w:r>
      <w:proofErr w:type="spellStart"/>
      <w:r>
        <w:t>p.getGender</w:t>
      </w:r>
      <w:proofErr w:type="spellEnd"/>
      <w:r>
        <w:t>() + "', '" +</w:t>
      </w:r>
    </w:p>
    <w:p w14:paraId="4B644069" w14:textId="66BC1B41" w:rsidR="00A451CA" w:rsidRDefault="007877D3" w:rsidP="007877D3">
      <w:r>
        <w:t xml:space="preserve">                </w:t>
      </w:r>
      <w:proofErr w:type="spellStart"/>
      <w:proofErr w:type="gramStart"/>
      <w:r>
        <w:t>p.getMedical</w:t>
      </w:r>
      <w:proofErr w:type="gramEnd"/>
      <w:r>
        <w:t>_History</w:t>
      </w:r>
      <w:proofErr w:type="spellEnd"/>
      <w:r>
        <w:t>() + "')";</w:t>
      </w:r>
    </w:p>
    <w:p w14:paraId="7C62D60A" w14:textId="77777777" w:rsidR="007877D3" w:rsidRDefault="007877D3" w:rsidP="007877D3"/>
    <w:p w14:paraId="76BA4600" w14:textId="77777777" w:rsidR="007877D3" w:rsidRDefault="007877D3" w:rsidP="007877D3"/>
    <w:p w14:paraId="6007D1DC" w14:textId="77777777" w:rsidR="000274E9" w:rsidRDefault="00A451CA">
      <w:r>
        <w:rPr>
          <w:color w:val="FF0000"/>
        </w:rPr>
        <w:t xml:space="preserve">addNewDoctor: </w:t>
      </w:r>
      <w:r>
        <w:t>Inserts a new doctor record into the DOCTOR table using the details from the Doctor object. The method constructs an SQL INSERT query and executes it.</w:t>
      </w:r>
    </w:p>
    <w:p w14:paraId="54D71089" w14:textId="77777777" w:rsidR="000273C3" w:rsidRDefault="000273C3"/>
    <w:p w14:paraId="520574F3" w14:textId="77777777" w:rsidR="000273C3" w:rsidRDefault="000273C3" w:rsidP="000273C3">
      <w:r>
        <w:t xml:space="preserve">String query = "INSERT INTO DOCTOR VALUES (" + </w:t>
      </w:r>
      <w:proofErr w:type="spellStart"/>
      <w:proofErr w:type="gramStart"/>
      <w:r>
        <w:t>d.getDoctorId</w:t>
      </w:r>
      <w:proofErr w:type="spellEnd"/>
      <w:proofErr w:type="gramEnd"/>
      <w:r>
        <w:t xml:space="preserve">() + ", '" + </w:t>
      </w:r>
      <w:proofErr w:type="spellStart"/>
      <w:r>
        <w:t>d.getFirstName</w:t>
      </w:r>
      <w:proofErr w:type="spellEnd"/>
      <w:r>
        <w:t xml:space="preserve">() </w:t>
      </w:r>
    </w:p>
    <w:p w14:paraId="366466C5" w14:textId="77777777" w:rsidR="000273C3" w:rsidRDefault="000273C3" w:rsidP="000273C3">
      <w:r>
        <w:t xml:space="preserve">                + "', '" + </w:t>
      </w:r>
      <w:proofErr w:type="spellStart"/>
      <w:proofErr w:type="gramStart"/>
      <w:r>
        <w:t>d.getLastName</w:t>
      </w:r>
      <w:proofErr w:type="spellEnd"/>
      <w:proofErr w:type="gramEnd"/>
      <w:r>
        <w:t xml:space="preserve">() + "', '" + </w:t>
      </w:r>
      <w:proofErr w:type="spellStart"/>
      <w:r>
        <w:t>d.getEmail</w:t>
      </w:r>
      <w:proofErr w:type="spellEnd"/>
      <w:r>
        <w:t xml:space="preserve">() + "', '" + </w:t>
      </w:r>
      <w:proofErr w:type="spellStart"/>
      <w:r>
        <w:t>d.getPhoneNumber</w:t>
      </w:r>
      <w:proofErr w:type="spellEnd"/>
      <w:r>
        <w:t xml:space="preserve">() </w:t>
      </w:r>
    </w:p>
    <w:p w14:paraId="44C75AE6" w14:textId="77777777" w:rsidR="000273C3" w:rsidRDefault="000273C3" w:rsidP="000273C3">
      <w:r>
        <w:t xml:space="preserve">                + "', '" + </w:t>
      </w:r>
      <w:proofErr w:type="spellStart"/>
      <w:proofErr w:type="gramStart"/>
      <w:r>
        <w:t>d.getTitle</w:t>
      </w:r>
      <w:proofErr w:type="spellEnd"/>
      <w:proofErr w:type="gramEnd"/>
      <w:r>
        <w:t xml:space="preserve">() + "', '" + </w:t>
      </w:r>
      <w:proofErr w:type="spellStart"/>
      <w:r>
        <w:t>d.getSpecialty</w:t>
      </w:r>
      <w:proofErr w:type="spellEnd"/>
      <w:r>
        <w:t xml:space="preserve">() + "', " + </w:t>
      </w:r>
      <w:proofErr w:type="spellStart"/>
      <w:r>
        <w:t>d.getStartingYear</w:t>
      </w:r>
      <w:proofErr w:type="spellEnd"/>
      <w:r>
        <w:t xml:space="preserve">() </w:t>
      </w:r>
    </w:p>
    <w:p w14:paraId="66D9DBBF" w14:textId="2EF70066" w:rsidR="00A451CA" w:rsidRDefault="000273C3" w:rsidP="000273C3">
      <w:r>
        <w:t xml:space="preserve">                + ", " + </w:t>
      </w:r>
      <w:proofErr w:type="spellStart"/>
      <w:proofErr w:type="gramStart"/>
      <w:r>
        <w:t>d.getMedicalFacilityId</w:t>
      </w:r>
      <w:proofErr w:type="spellEnd"/>
      <w:proofErr w:type="gramEnd"/>
      <w:r>
        <w:t>()+ ")";</w:t>
      </w:r>
    </w:p>
    <w:p w14:paraId="59A23C8C" w14:textId="77777777" w:rsidR="000273C3" w:rsidRDefault="000273C3" w:rsidP="000273C3"/>
    <w:p w14:paraId="3FF9AC76" w14:textId="77777777" w:rsidR="000273C3" w:rsidRDefault="000273C3" w:rsidP="000273C3"/>
    <w:p w14:paraId="4ED00E5F" w14:textId="77777777" w:rsidR="000274E9" w:rsidRDefault="00A451CA">
      <w:r>
        <w:rPr>
          <w:color w:val="FF0000"/>
        </w:rPr>
        <w:t xml:space="preserve">getDoctorsBySpecialty: </w:t>
      </w:r>
      <w:r>
        <w:t xml:space="preserve">Retrieves a list of doctor first names and last names based on a given specialty. Executes an SQL SELECT query and returns the results in an </w:t>
      </w:r>
      <w:proofErr w:type="spellStart"/>
      <w:r>
        <w:t>ArrayList</w:t>
      </w:r>
      <w:proofErr w:type="spellEnd"/>
      <w:r>
        <w:t>.</w:t>
      </w:r>
    </w:p>
    <w:p w14:paraId="134C9AC5" w14:textId="77777777" w:rsidR="000273C3" w:rsidRDefault="000273C3"/>
    <w:p w14:paraId="6511BF72" w14:textId="78EF66ED" w:rsidR="00A451CA" w:rsidRDefault="000273C3">
      <w:r w:rsidRPr="000273C3">
        <w:t xml:space="preserve">String query = "SELECT </w:t>
      </w:r>
      <w:proofErr w:type="spellStart"/>
      <w:r w:rsidRPr="000273C3">
        <w:t>First_Name</w:t>
      </w:r>
      <w:proofErr w:type="spellEnd"/>
      <w:r w:rsidRPr="000273C3">
        <w:t xml:space="preserve">, </w:t>
      </w:r>
      <w:proofErr w:type="spellStart"/>
      <w:r w:rsidRPr="000273C3">
        <w:t>Last_Name</w:t>
      </w:r>
      <w:proofErr w:type="spellEnd"/>
      <w:r w:rsidRPr="000273C3">
        <w:t xml:space="preserve"> FROM DOCTOR WHERE specialty = " + </w:t>
      </w:r>
      <w:proofErr w:type="spellStart"/>
      <w:r w:rsidRPr="000273C3">
        <w:t>specialty</w:t>
      </w:r>
      <w:proofErr w:type="spellEnd"/>
      <w:r w:rsidRPr="000273C3">
        <w:t>;</w:t>
      </w:r>
    </w:p>
    <w:p w14:paraId="7CDA3707" w14:textId="77777777" w:rsidR="000273C3" w:rsidRDefault="000273C3"/>
    <w:p w14:paraId="5A7E01F9" w14:textId="77777777" w:rsidR="000273C3" w:rsidRDefault="000273C3"/>
    <w:p w14:paraId="74EA655B" w14:textId="77777777" w:rsidR="000274E9" w:rsidRDefault="00A451CA">
      <w:r>
        <w:rPr>
          <w:color w:val="FF0000"/>
        </w:rPr>
        <w:t xml:space="preserve">getAllSpecialties: </w:t>
      </w:r>
      <w:r>
        <w:t xml:space="preserve">Retrieves a list of all unique specialties from the DOCTOR table. Executes an SQL SELECT query and returns the results in an </w:t>
      </w:r>
      <w:proofErr w:type="spellStart"/>
      <w:r>
        <w:t>ArrayList</w:t>
      </w:r>
      <w:proofErr w:type="spellEnd"/>
      <w:r>
        <w:t>.</w:t>
      </w:r>
    </w:p>
    <w:p w14:paraId="5F3F584E" w14:textId="77777777" w:rsidR="00A451CA" w:rsidRDefault="00A451CA">
      <w:r w:rsidRPr="00A451CA">
        <w:t>SELECT Specialty FROM DOCTOR</w:t>
      </w:r>
    </w:p>
    <w:p w14:paraId="2F1EA62B" w14:textId="77777777" w:rsidR="000273C3" w:rsidRDefault="000273C3"/>
    <w:p w14:paraId="45D98B00" w14:textId="3B0AF3C6" w:rsidR="000273C3" w:rsidRDefault="000273C3">
      <w:r w:rsidRPr="000273C3">
        <w:t>String q = "SELECT Specialty FROM DOCTOR";</w:t>
      </w:r>
    </w:p>
    <w:p w14:paraId="2E36B3E5" w14:textId="77777777" w:rsidR="000273C3" w:rsidRDefault="000273C3"/>
    <w:p w14:paraId="03A01E2E" w14:textId="77777777" w:rsidR="000273C3" w:rsidRDefault="000273C3"/>
    <w:p w14:paraId="1C2B991B" w14:textId="77777777" w:rsidR="00A451CA" w:rsidRDefault="00A451CA"/>
    <w:p w14:paraId="4F9D6272" w14:textId="77777777" w:rsidR="000274E9" w:rsidRDefault="00A451CA">
      <w:r>
        <w:rPr>
          <w:color w:val="FF0000"/>
        </w:rPr>
        <w:t xml:space="preserve">getApptInfoFromDoctor: </w:t>
      </w:r>
      <w:r>
        <w:t xml:space="preserve">Retrieves all appointment information for a doctor based on their first name and last name. Executes an SQL SELECT query and returns the results in an </w:t>
      </w:r>
      <w:proofErr w:type="spellStart"/>
      <w:r>
        <w:t>ArrayList</w:t>
      </w:r>
      <w:proofErr w:type="spellEnd"/>
      <w:r>
        <w:t xml:space="preserve"> of Appointment objects.</w:t>
      </w:r>
    </w:p>
    <w:p w14:paraId="74FCE434" w14:textId="77777777" w:rsidR="000273C3" w:rsidRDefault="000273C3"/>
    <w:p w14:paraId="41FD7006" w14:textId="77777777" w:rsidR="000273C3" w:rsidRDefault="000273C3" w:rsidP="000273C3">
      <w:pPr>
        <w:ind w:firstLine="720"/>
      </w:pPr>
      <w:r>
        <w:lastRenderedPageBreak/>
        <w:t xml:space="preserve">        String q = "SELECT * FROM APPOINTMENT WHERE </w:t>
      </w:r>
      <w:proofErr w:type="spellStart"/>
      <w:r>
        <w:t>Appointment_ID</w:t>
      </w:r>
      <w:proofErr w:type="spellEnd"/>
      <w:r>
        <w:t xml:space="preserve"> IN (SELECT </w:t>
      </w:r>
      <w:proofErr w:type="spellStart"/>
      <w:r>
        <w:t>Appointment_ID</w:t>
      </w:r>
      <w:proofErr w:type="spellEnd"/>
      <w:r>
        <w:t xml:space="preserve"> FROM IS_AVAILABLE NATURAL JOIN DOCTOR d WHERE </w:t>
      </w:r>
      <w:proofErr w:type="spellStart"/>
      <w:proofErr w:type="gramStart"/>
      <w:r>
        <w:t>d.First</w:t>
      </w:r>
      <w:proofErr w:type="gramEnd"/>
      <w:r>
        <w:t>_Name</w:t>
      </w:r>
      <w:proofErr w:type="spellEnd"/>
      <w:r>
        <w:t xml:space="preserve"> = '" + </w:t>
      </w:r>
      <w:proofErr w:type="spellStart"/>
      <w:r>
        <w:t>fn</w:t>
      </w:r>
      <w:proofErr w:type="spellEnd"/>
      <w:r>
        <w:t xml:space="preserve"> + "', AND </w:t>
      </w:r>
      <w:proofErr w:type="spellStart"/>
      <w:r>
        <w:t>Last_Name</w:t>
      </w:r>
      <w:proofErr w:type="spellEnd"/>
      <w:r>
        <w:t xml:space="preserve"> = '" + ln + "';";</w:t>
      </w:r>
    </w:p>
    <w:p w14:paraId="570E7E09" w14:textId="32BF6E72" w:rsidR="00A451CA" w:rsidRDefault="000273C3" w:rsidP="000273C3">
      <w:pPr>
        <w:ind w:firstLine="720"/>
      </w:pPr>
      <w:r w:rsidRPr="00A451CA">
        <w:t xml:space="preserve"> </w:t>
      </w:r>
      <w:r w:rsidR="00A451CA" w:rsidRPr="00A451CA">
        <w:t xml:space="preserve">WHERE </w:t>
      </w:r>
      <w:proofErr w:type="spellStart"/>
      <w:r w:rsidR="00A451CA" w:rsidRPr="00A451CA">
        <w:t>First_Name</w:t>
      </w:r>
      <w:proofErr w:type="spellEnd"/>
      <w:r w:rsidR="00A451CA" w:rsidRPr="00A451CA">
        <w:t xml:space="preserve"> </w:t>
      </w:r>
      <w:proofErr w:type="gramStart"/>
      <w:r w:rsidR="00A451CA" w:rsidRPr="00A451CA">
        <w:t>= ?</w:t>
      </w:r>
      <w:proofErr w:type="gramEnd"/>
      <w:r w:rsidR="00A451CA" w:rsidRPr="00A451CA">
        <w:t xml:space="preserve"> AND </w:t>
      </w:r>
      <w:proofErr w:type="spellStart"/>
      <w:r w:rsidR="00A451CA" w:rsidRPr="00A451CA">
        <w:t>Last_Name</w:t>
      </w:r>
      <w:proofErr w:type="spellEnd"/>
      <w:r w:rsidR="00A451CA" w:rsidRPr="00A451CA">
        <w:t xml:space="preserve"> </w:t>
      </w:r>
      <w:proofErr w:type="gramStart"/>
      <w:r w:rsidR="00A451CA" w:rsidRPr="00A451CA">
        <w:t>= ?</w:t>
      </w:r>
      <w:proofErr w:type="gramEnd"/>
    </w:p>
    <w:p w14:paraId="6205FDE7" w14:textId="77777777" w:rsidR="00A451CA" w:rsidRDefault="00A451CA" w:rsidP="00A451CA">
      <w:r w:rsidRPr="00A451CA">
        <w:t xml:space="preserve"> )</w:t>
      </w:r>
    </w:p>
    <w:p w14:paraId="1AEA7092" w14:textId="77777777" w:rsidR="00A451CA" w:rsidRDefault="00A451CA"/>
    <w:p w14:paraId="2EED48DD" w14:textId="77777777" w:rsidR="00A451CA" w:rsidRDefault="00A451CA"/>
    <w:p w14:paraId="6011061F" w14:textId="77777777" w:rsidR="000274E9" w:rsidRDefault="00A451CA">
      <w:r>
        <w:rPr>
          <w:color w:val="FF0000"/>
        </w:rPr>
        <w:t xml:space="preserve">removeApptFromAvailability: </w:t>
      </w:r>
      <w:r>
        <w:t>Deletes an appointment from the IS_AVAILABLE table based on the appointment ID. Executes an SQL DELETE query.</w:t>
      </w:r>
    </w:p>
    <w:p w14:paraId="24CB8219" w14:textId="77777777" w:rsidR="000273C3" w:rsidRDefault="000273C3"/>
    <w:p w14:paraId="049F1B09" w14:textId="77777777" w:rsidR="000273C3" w:rsidRDefault="000273C3" w:rsidP="000273C3">
      <w:r w:rsidRPr="000273C3">
        <w:t xml:space="preserve">        String q = "DELETE FROM IS_AVAILABLE WHERE </w:t>
      </w:r>
      <w:proofErr w:type="spellStart"/>
      <w:r w:rsidRPr="000273C3">
        <w:t>Appointment_ID</w:t>
      </w:r>
      <w:proofErr w:type="spellEnd"/>
      <w:r w:rsidRPr="000273C3">
        <w:t xml:space="preserve"> = " + </w:t>
      </w:r>
      <w:proofErr w:type="spellStart"/>
      <w:r w:rsidRPr="000273C3">
        <w:t>appointmentId</w:t>
      </w:r>
      <w:proofErr w:type="spellEnd"/>
      <w:r w:rsidRPr="000273C3">
        <w:t xml:space="preserve"> + ";";</w:t>
      </w:r>
    </w:p>
    <w:p w14:paraId="66DCD899" w14:textId="77777777" w:rsidR="000273C3" w:rsidRPr="000273C3" w:rsidRDefault="000273C3" w:rsidP="000273C3"/>
    <w:p w14:paraId="066CDDF1" w14:textId="77777777" w:rsidR="00A451CA" w:rsidRDefault="00A451CA"/>
    <w:p w14:paraId="198B25DE" w14:textId="77777777" w:rsidR="000274E9" w:rsidRDefault="00A451CA">
      <w:r>
        <w:rPr>
          <w:color w:val="FF0000"/>
        </w:rPr>
        <w:t xml:space="preserve">addAppttoBookAppt: </w:t>
      </w:r>
      <w:r>
        <w:t>Inserts a new record into the BOOK_APPOINTMENT table using the details from the Book_Appointment object. The method constructs an SQL INSERT query and executes it.</w:t>
      </w:r>
    </w:p>
    <w:p w14:paraId="416E457E" w14:textId="77777777" w:rsidR="000273C3" w:rsidRDefault="000273C3"/>
    <w:p w14:paraId="200A3923" w14:textId="77777777" w:rsidR="000273C3" w:rsidRDefault="000273C3" w:rsidP="000273C3">
      <w:r>
        <w:t xml:space="preserve">String q = "INSERT INTO BOOK_APPOINTMENT VALUES (" + </w:t>
      </w:r>
      <w:proofErr w:type="spellStart"/>
      <w:proofErr w:type="gramStart"/>
      <w:r>
        <w:t>a.getPatient</w:t>
      </w:r>
      <w:proofErr w:type="gramEnd"/>
      <w:r>
        <w:t>_SSN</w:t>
      </w:r>
      <w:proofErr w:type="spellEnd"/>
      <w:r>
        <w:t>()</w:t>
      </w:r>
    </w:p>
    <w:p w14:paraId="33F18219" w14:textId="433EAED5" w:rsidR="00A451CA" w:rsidRDefault="000273C3" w:rsidP="000273C3">
      <w:r>
        <w:t xml:space="preserve">                + ", " + </w:t>
      </w:r>
      <w:proofErr w:type="spellStart"/>
      <w:proofErr w:type="gramStart"/>
      <w:r>
        <w:t>a.getAppointment</w:t>
      </w:r>
      <w:proofErr w:type="gramEnd"/>
      <w:r>
        <w:t>_ID</w:t>
      </w:r>
      <w:proofErr w:type="spellEnd"/>
      <w:r>
        <w:t xml:space="preserve">() + ", '" + </w:t>
      </w:r>
      <w:proofErr w:type="spellStart"/>
      <w:r>
        <w:t>a.getReason</w:t>
      </w:r>
      <w:proofErr w:type="spellEnd"/>
      <w:r>
        <w:t>() + "';";</w:t>
      </w:r>
    </w:p>
    <w:p w14:paraId="56C60748" w14:textId="77777777" w:rsidR="000273C3" w:rsidRDefault="000273C3" w:rsidP="000273C3"/>
    <w:p w14:paraId="06123033" w14:textId="77777777" w:rsidR="000273C3" w:rsidRDefault="000273C3" w:rsidP="000273C3"/>
    <w:p w14:paraId="5318B5C6" w14:textId="77777777" w:rsidR="000274E9" w:rsidRDefault="00A451CA">
      <w:r>
        <w:rPr>
          <w:color w:val="FF0000"/>
        </w:rPr>
        <w:t xml:space="preserve">getApptFromSSN: </w:t>
      </w:r>
      <w:r>
        <w:t xml:space="preserve">Retrieves all appointments associated with a specific patient's SSN. Executes an SQL SELECT query and returns the results in an </w:t>
      </w:r>
      <w:proofErr w:type="spellStart"/>
      <w:r>
        <w:t>ArrayList</w:t>
      </w:r>
      <w:proofErr w:type="spellEnd"/>
      <w:r>
        <w:t xml:space="preserve"> of Appointment objects.</w:t>
      </w:r>
    </w:p>
    <w:p w14:paraId="064737F3" w14:textId="77777777" w:rsidR="000273C3" w:rsidRDefault="000273C3"/>
    <w:p w14:paraId="558E32D4" w14:textId="0E3161D5" w:rsidR="00A451CA" w:rsidRDefault="000273C3">
      <w:r w:rsidRPr="000273C3">
        <w:t xml:space="preserve">String q = "SELECT * FROM APPOINTMENT NATURAL JOIN BOOK_APPOINTMENT WHERE </w:t>
      </w:r>
      <w:proofErr w:type="spellStart"/>
      <w:r w:rsidRPr="000273C3">
        <w:t>Patient_SSN</w:t>
      </w:r>
      <w:proofErr w:type="spellEnd"/>
      <w:r w:rsidRPr="000273C3">
        <w:t xml:space="preserve"> = " + </w:t>
      </w:r>
      <w:proofErr w:type="spellStart"/>
      <w:r w:rsidRPr="000273C3">
        <w:t>ssn</w:t>
      </w:r>
      <w:proofErr w:type="spellEnd"/>
      <w:r w:rsidRPr="000273C3">
        <w:t xml:space="preserve"> + ";";</w:t>
      </w:r>
    </w:p>
    <w:p w14:paraId="1782D2DE" w14:textId="77777777" w:rsidR="000273C3" w:rsidRDefault="000273C3"/>
    <w:p w14:paraId="10E041C1" w14:textId="77777777" w:rsidR="000273C3" w:rsidRDefault="000273C3"/>
    <w:p w14:paraId="4B40DEE2" w14:textId="77777777" w:rsidR="000274E9" w:rsidRDefault="00A451CA">
      <w:proofErr w:type="spellStart"/>
      <w:r>
        <w:rPr>
          <w:color w:val="FF0000"/>
        </w:rPr>
        <w:t>removeApptFromBooked</w:t>
      </w:r>
      <w:proofErr w:type="spellEnd"/>
      <w:r>
        <w:rPr>
          <w:color w:val="FF0000"/>
        </w:rPr>
        <w:t xml:space="preserve">: </w:t>
      </w:r>
      <w:r>
        <w:t>Deletes a booked appointment from the BOOK_APPOINTMENT table based on the appointment ID. Executes an SQL DELETE query.</w:t>
      </w:r>
    </w:p>
    <w:p w14:paraId="073E8BAF" w14:textId="77777777" w:rsidR="00A451CA" w:rsidRDefault="00A451CA"/>
    <w:p w14:paraId="554C3DF8" w14:textId="77777777" w:rsidR="000273C3" w:rsidRPr="000273C3" w:rsidRDefault="000273C3" w:rsidP="000273C3">
      <w:r w:rsidRPr="000273C3">
        <w:t xml:space="preserve">        String q = "DELETE FROM BOOK_APPOINTMENT WHERE </w:t>
      </w:r>
      <w:proofErr w:type="spellStart"/>
      <w:r w:rsidRPr="000273C3">
        <w:t>Appointment_ID</w:t>
      </w:r>
      <w:proofErr w:type="spellEnd"/>
      <w:r w:rsidRPr="000273C3">
        <w:t xml:space="preserve"> = " + </w:t>
      </w:r>
      <w:proofErr w:type="spellStart"/>
      <w:r w:rsidRPr="000273C3">
        <w:t>chosenAppointment.getAppointmentId</w:t>
      </w:r>
      <w:proofErr w:type="spellEnd"/>
      <w:r w:rsidRPr="000273C3">
        <w:t>() + ";";</w:t>
      </w:r>
    </w:p>
    <w:p w14:paraId="753A068B" w14:textId="77777777" w:rsidR="000273C3" w:rsidRDefault="000273C3"/>
    <w:p w14:paraId="68F2267D" w14:textId="77777777" w:rsidR="000273C3" w:rsidRDefault="000273C3"/>
    <w:p w14:paraId="05815B7F" w14:textId="77777777" w:rsidR="000274E9" w:rsidRDefault="00A451CA">
      <w:r>
        <w:rPr>
          <w:color w:val="FF0000"/>
        </w:rPr>
        <w:t xml:space="preserve">addAppttoAvailable: </w:t>
      </w:r>
      <w:r>
        <w:t>Inserts a new appointment into the IS_AVAILABLE table using the details from the Appointment object. The method constructs an SQL INSERT query and executes it.</w:t>
      </w:r>
    </w:p>
    <w:p w14:paraId="6121923E" w14:textId="77777777" w:rsidR="00A451CA" w:rsidRDefault="00A451CA"/>
    <w:p w14:paraId="5FF4430B" w14:textId="77777777" w:rsidR="000274E9" w:rsidRDefault="00A451CA">
      <w:r>
        <w:rPr>
          <w:color w:val="FF0000"/>
        </w:rPr>
        <w:t xml:space="preserve">exists: </w:t>
      </w:r>
      <w:r>
        <w:t>Checks if a patient with a given SSN exists in the PATIENTS table. Executes an SQL SELECT query and returns a boolean result based on the presence of the record.</w:t>
      </w:r>
    </w:p>
    <w:p w14:paraId="38BCD3C4" w14:textId="77777777" w:rsidR="00A451CA" w:rsidRDefault="00A451CA">
      <w:r w:rsidRPr="00A451CA">
        <w:t xml:space="preserve">SELECT * FROM PATIENTS WHERE </w:t>
      </w:r>
      <w:proofErr w:type="spellStart"/>
      <w:r w:rsidRPr="00A451CA">
        <w:t>Patient_SSN</w:t>
      </w:r>
      <w:proofErr w:type="spellEnd"/>
      <w:r w:rsidRPr="00A451CA">
        <w:t xml:space="preserve"> </w:t>
      </w:r>
      <w:proofErr w:type="gramStart"/>
      <w:r w:rsidRPr="00A451CA">
        <w:t>= ?</w:t>
      </w:r>
      <w:proofErr w:type="gramEnd"/>
    </w:p>
    <w:p w14:paraId="3F14C6B7" w14:textId="77777777" w:rsidR="00A451CA" w:rsidRDefault="00A451CA"/>
    <w:p w14:paraId="1B184362" w14:textId="77777777" w:rsidR="000274E9" w:rsidRDefault="00A451CA">
      <w:r>
        <w:rPr>
          <w:color w:val="FF0000"/>
        </w:rPr>
        <w:t xml:space="preserve">createNewInsurancePlan: </w:t>
      </w:r>
      <w:r>
        <w:t>Inserts a new insurance plan record into the INSURANCE_PLAN table using the details from the Insurance_Plan object. The method constructs an SQL INSERT query and executes it.</w:t>
      </w:r>
    </w:p>
    <w:p w14:paraId="45A69850" w14:textId="77777777" w:rsidR="000273C3" w:rsidRDefault="000273C3"/>
    <w:p w14:paraId="35B03820" w14:textId="77777777" w:rsidR="000273C3" w:rsidRDefault="000273C3" w:rsidP="000273C3">
      <w:r>
        <w:t xml:space="preserve">String q = "INSERT INTO INSURANCE_PLAN VALUES (" + </w:t>
      </w:r>
      <w:proofErr w:type="spellStart"/>
      <w:proofErr w:type="gramStart"/>
      <w:r>
        <w:t>ip.getInsurancePlanId</w:t>
      </w:r>
      <w:proofErr w:type="spellEnd"/>
      <w:proofErr w:type="gramEnd"/>
      <w:r>
        <w:t>()</w:t>
      </w:r>
    </w:p>
    <w:p w14:paraId="4465E902" w14:textId="77777777" w:rsidR="000273C3" w:rsidRDefault="000273C3" w:rsidP="000273C3">
      <w:r>
        <w:t xml:space="preserve">                + ", '" + </w:t>
      </w:r>
      <w:proofErr w:type="spellStart"/>
      <w:proofErr w:type="gramStart"/>
      <w:r>
        <w:t>ip.getCompanyProvider</w:t>
      </w:r>
      <w:proofErr w:type="spellEnd"/>
      <w:proofErr w:type="gramEnd"/>
      <w:r>
        <w:t xml:space="preserve">() + "', '" + </w:t>
      </w:r>
      <w:proofErr w:type="spellStart"/>
      <w:r>
        <w:t>ip.getInsuranceClass</w:t>
      </w:r>
      <w:proofErr w:type="spellEnd"/>
      <w:r>
        <w:t>()</w:t>
      </w:r>
    </w:p>
    <w:p w14:paraId="14A8D336" w14:textId="77777777" w:rsidR="000273C3" w:rsidRDefault="000273C3" w:rsidP="000273C3">
      <w:r>
        <w:t xml:space="preserve">                + "', '" + </w:t>
      </w:r>
      <w:proofErr w:type="spellStart"/>
      <w:proofErr w:type="gramStart"/>
      <w:r>
        <w:t>ip.getIssuingDate</w:t>
      </w:r>
      <w:proofErr w:type="spellEnd"/>
      <w:proofErr w:type="gramEnd"/>
      <w:r>
        <w:t xml:space="preserve">() + "', '" + </w:t>
      </w:r>
      <w:proofErr w:type="spellStart"/>
      <w:r>
        <w:t>ip.getEndDate</w:t>
      </w:r>
      <w:proofErr w:type="spellEnd"/>
      <w:r>
        <w:t>()</w:t>
      </w:r>
    </w:p>
    <w:p w14:paraId="232E0E4E" w14:textId="2BBB7E28" w:rsidR="000273C3" w:rsidRDefault="000273C3" w:rsidP="000273C3">
      <w:r>
        <w:t xml:space="preserve">                + "', " + </w:t>
      </w:r>
      <w:proofErr w:type="spellStart"/>
      <w:proofErr w:type="gramStart"/>
      <w:r>
        <w:t>ip.getPatientSSN</w:t>
      </w:r>
      <w:proofErr w:type="spellEnd"/>
      <w:proofErr w:type="gramEnd"/>
      <w:r>
        <w:t>() + ");";</w:t>
      </w:r>
    </w:p>
    <w:p w14:paraId="38E79217" w14:textId="77777777" w:rsidR="000273C3" w:rsidRDefault="000273C3" w:rsidP="000273C3"/>
    <w:p w14:paraId="550749F5" w14:textId="77777777" w:rsidR="000274E9" w:rsidRDefault="00A451CA">
      <w:r>
        <w:rPr>
          <w:color w:val="FF0000"/>
        </w:rPr>
        <w:t xml:space="preserve">updateMedicalHistory: </w:t>
      </w:r>
      <w:r>
        <w:t>Updates the medical history of a patient in the PATIENTS table based on the patient's ID (MRN). Executes an SQL UPDATE query.</w:t>
      </w:r>
    </w:p>
    <w:p w14:paraId="2B5B368E" w14:textId="77777777" w:rsidR="000273C3" w:rsidRDefault="000273C3"/>
    <w:p w14:paraId="45E92841" w14:textId="77777777" w:rsidR="000273C3" w:rsidRDefault="000273C3" w:rsidP="000273C3">
      <w:r>
        <w:t xml:space="preserve">String q = "UPDATE PATIENTS SET </w:t>
      </w:r>
      <w:proofErr w:type="spellStart"/>
      <w:r>
        <w:t>Medical_History</w:t>
      </w:r>
      <w:proofErr w:type="spellEnd"/>
      <w:r>
        <w:t xml:space="preserve"> = '" + </w:t>
      </w:r>
      <w:proofErr w:type="spellStart"/>
      <w:r>
        <w:t>MedHis</w:t>
      </w:r>
      <w:proofErr w:type="spellEnd"/>
    </w:p>
    <w:p w14:paraId="13AD1CD0" w14:textId="1CBA1F9B" w:rsidR="00A451CA" w:rsidRDefault="000273C3" w:rsidP="000273C3">
      <w:r>
        <w:t xml:space="preserve">                + "' WHERE </w:t>
      </w:r>
      <w:proofErr w:type="spellStart"/>
      <w:r>
        <w:t>Patient_ID</w:t>
      </w:r>
      <w:proofErr w:type="spellEnd"/>
      <w:r>
        <w:t xml:space="preserve"> = " + MRN;</w:t>
      </w:r>
    </w:p>
    <w:p w14:paraId="7337251C" w14:textId="77777777" w:rsidR="00A451CA" w:rsidRDefault="00A451CA"/>
    <w:p w14:paraId="6548B6BB" w14:textId="77777777" w:rsidR="000273C3" w:rsidRDefault="000273C3"/>
    <w:p w14:paraId="2597A34D" w14:textId="77777777" w:rsidR="000274E9" w:rsidRDefault="00A451CA">
      <w:r>
        <w:rPr>
          <w:color w:val="FF0000"/>
        </w:rPr>
        <w:t xml:space="preserve">getSSNFromMRN: </w:t>
      </w:r>
      <w:r>
        <w:t>Retrieves the SSN of a patient based on their medical record number (MRN). Executes an SQL SELECT query and returns the SSN.</w:t>
      </w:r>
    </w:p>
    <w:p w14:paraId="52E39F91" w14:textId="77777777" w:rsidR="000273C3" w:rsidRDefault="000273C3"/>
    <w:p w14:paraId="2E4E54A0" w14:textId="77777777" w:rsidR="000273C3" w:rsidRDefault="000273C3" w:rsidP="000273C3">
      <w:r>
        <w:t xml:space="preserve">String q = "SELECT </w:t>
      </w:r>
      <w:proofErr w:type="spellStart"/>
      <w:r>
        <w:t>Patient_SSN</w:t>
      </w:r>
      <w:proofErr w:type="spellEnd"/>
      <w:r>
        <w:t xml:space="preserve"> FROM PATIENTS WHERE </w:t>
      </w:r>
      <w:proofErr w:type="spellStart"/>
      <w:r>
        <w:t>Patient_ID</w:t>
      </w:r>
      <w:proofErr w:type="spellEnd"/>
      <w:r>
        <w:t xml:space="preserve"> = " + MRNs + ";";</w:t>
      </w:r>
    </w:p>
    <w:p w14:paraId="23E1091A" w14:textId="0E1151AC" w:rsidR="00A451CA" w:rsidRDefault="000273C3" w:rsidP="000273C3">
      <w:r>
        <w:t xml:space="preserve">        </w:t>
      </w:r>
      <w:proofErr w:type="spellStart"/>
      <w:r>
        <w:t>int</w:t>
      </w:r>
      <w:proofErr w:type="spellEnd"/>
      <w:r>
        <w:t xml:space="preserve"> SSNN = 0;</w:t>
      </w:r>
    </w:p>
    <w:p w14:paraId="4976FB44" w14:textId="77777777" w:rsidR="000273C3" w:rsidRDefault="000273C3" w:rsidP="000273C3"/>
    <w:p w14:paraId="749239FD" w14:textId="77777777" w:rsidR="000273C3" w:rsidRDefault="000273C3" w:rsidP="000273C3"/>
    <w:p w14:paraId="0B26F00F" w14:textId="77777777" w:rsidR="000274E9" w:rsidRDefault="00A451CA">
      <w:r>
        <w:rPr>
          <w:color w:val="FF0000"/>
        </w:rPr>
        <w:t xml:space="preserve">getPatientFromMRN: </w:t>
      </w:r>
      <w:r>
        <w:t>Retrieves all information of a patient based on their medical record number (MRN). Executes an SQL SELECT query and returns the details in a Patient object.</w:t>
      </w:r>
    </w:p>
    <w:p w14:paraId="47814264" w14:textId="77777777" w:rsidR="000273C3" w:rsidRDefault="000273C3"/>
    <w:p w14:paraId="36D420B6" w14:textId="5F57D488" w:rsidR="00A451CA" w:rsidRDefault="000273C3">
      <w:r w:rsidRPr="000273C3">
        <w:t xml:space="preserve">String q = "SELECT * FROM PATIENTS WHERE </w:t>
      </w:r>
      <w:proofErr w:type="spellStart"/>
      <w:r w:rsidRPr="000273C3">
        <w:t>Patient_ID</w:t>
      </w:r>
      <w:proofErr w:type="spellEnd"/>
      <w:r w:rsidRPr="000273C3">
        <w:t xml:space="preserve"> = " + MRN;</w:t>
      </w:r>
    </w:p>
    <w:p w14:paraId="44DCE020" w14:textId="77777777" w:rsidR="000273C3" w:rsidRDefault="000273C3"/>
    <w:p w14:paraId="688F17BF" w14:textId="77777777" w:rsidR="000273C3" w:rsidRDefault="000273C3"/>
    <w:p w14:paraId="02F7C25C" w14:textId="07B1E7D2" w:rsidR="000274E9" w:rsidRDefault="007877D3">
      <w:proofErr w:type="spellStart"/>
      <w:r>
        <w:rPr>
          <w:color w:val="FF0000"/>
        </w:rPr>
        <w:t>updatePatientBySSN</w:t>
      </w:r>
      <w:proofErr w:type="spellEnd"/>
      <w:r>
        <w:rPr>
          <w:color w:val="FF0000"/>
        </w:rPr>
        <w:t>:</w:t>
      </w:r>
      <w:r w:rsidR="00A451CA">
        <w:rPr>
          <w:color w:val="FF0000"/>
        </w:rPr>
        <w:t xml:space="preserve"> </w:t>
      </w:r>
      <w:r w:rsidR="00A451CA">
        <w:t>Updates the details of a patient in the PATIENTS table based on their SSN. The method constructs an SQL UPDATE query and executes it.</w:t>
      </w:r>
    </w:p>
    <w:p w14:paraId="548ED859" w14:textId="77777777" w:rsidR="000273C3" w:rsidRDefault="000273C3"/>
    <w:p w14:paraId="13F009C7" w14:textId="77777777" w:rsidR="000273C3" w:rsidRDefault="000273C3" w:rsidP="000273C3">
      <w:r>
        <w:t xml:space="preserve">String q = "UPDATE PATIENTS SET </w:t>
      </w:r>
      <w:proofErr w:type="spellStart"/>
      <w:r>
        <w:t>Patient_SSN</w:t>
      </w:r>
      <w:proofErr w:type="spellEnd"/>
      <w:r>
        <w:t xml:space="preserve"> = " + </w:t>
      </w:r>
      <w:proofErr w:type="spellStart"/>
      <w:proofErr w:type="gramStart"/>
      <w:r>
        <w:t>p.getPatient</w:t>
      </w:r>
      <w:proofErr w:type="gramEnd"/>
      <w:r>
        <w:t>_SSN</w:t>
      </w:r>
      <w:proofErr w:type="spellEnd"/>
      <w:r>
        <w:t>()</w:t>
      </w:r>
    </w:p>
    <w:p w14:paraId="7AB3E67D" w14:textId="77777777" w:rsidR="000273C3" w:rsidRDefault="000273C3" w:rsidP="000273C3">
      <w:r>
        <w:t xml:space="preserve">                + ", </w:t>
      </w:r>
      <w:proofErr w:type="spellStart"/>
      <w:r>
        <w:t>Patient_ID</w:t>
      </w:r>
      <w:proofErr w:type="spellEnd"/>
      <w:r>
        <w:t xml:space="preserve"> = " + </w:t>
      </w:r>
      <w:proofErr w:type="spellStart"/>
      <w:proofErr w:type="gramStart"/>
      <w:r>
        <w:t>p.getPatient</w:t>
      </w:r>
      <w:proofErr w:type="gramEnd"/>
      <w:r>
        <w:t>_ID</w:t>
      </w:r>
      <w:proofErr w:type="spellEnd"/>
      <w:r>
        <w:t xml:space="preserve">() + ", </w:t>
      </w:r>
      <w:proofErr w:type="spellStart"/>
      <w:r>
        <w:t>Date_Of_Birth</w:t>
      </w:r>
      <w:proofErr w:type="spellEnd"/>
      <w:r>
        <w:t xml:space="preserve"> = '" + </w:t>
      </w:r>
      <w:proofErr w:type="spellStart"/>
      <w:r>
        <w:t>p.getDate_Of_Birth</w:t>
      </w:r>
      <w:proofErr w:type="spellEnd"/>
      <w:r>
        <w:t>()</w:t>
      </w:r>
    </w:p>
    <w:p w14:paraId="629E4963" w14:textId="77777777" w:rsidR="000273C3" w:rsidRDefault="000273C3" w:rsidP="000273C3">
      <w:r>
        <w:t xml:space="preserve">                + "', </w:t>
      </w:r>
      <w:proofErr w:type="spellStart"/>
      <w:r>
        <w:t>First_Name</w:t>
      </w:r>
      <w:proofErr w:type="spellEnd"/>
      <w:r>
        <w:t xml:space="preserve"> = '" + </w:t>
      </w:r>
      <w:proofErr w:type="spellStart"/>
      <w:proofErr w:type="gramStart"/>
      <w:r>
        <w:t>p.getFirst</w:t>
      </w:r>
      <w:proofErr w:type="gramEnd"/>
      <w:r>
        <w:t>_Name</w:t>
      </w:r>
      <w:proofErr w:type="spellEnd"/>
      <w:r>
        <w:t xml:space="preserve">() + "', </w:t>
      </w:r>
      <w:proofErr w:type="spellStart"/>
      <w:r>
        <w:t>Last_Name</w:t>
      </w:r>
      <w:proofErr w:type="spellEnd"/>
      <w:r>
        <w:t xml:space="preserve"> = '" + </w:t>
      </w:r>
    </w:p>
    <w:p w14:paraId="6D723E18" w14:textId="77777777" w:rsidR="000273C3" w:rsidRDefault="000273C3" w:rsidP="000273C3">
      <w:r>
        <w:t xml:space="preserve">                </w:t>
      </w:r>
      <w:proofErr w:type="spellStart"/>
      <w:proofErr w:type="gramStart"/>
      <w:r>
        <w:t>p.getLast</w:t>
      </w:r>
      <w:proofErr w:type="gramEnd"/>
      <w:r>
        <w:t>_Name</w:t>
      </w:r>
      <w:proofErr w:type="spellEnd"/>
      <w:r>
        <w:t xml:space="preserve">() + "', email = '" + </w:t>
      </w:r>
      <w:proofErr w:type="spellStart"/>
      <w:r>
        <w:t>p.getEmail</w:t>
      </w:r>
      <w:proofErr w:type="spellEnd"/>
      <w:r>
        <w:t xml:space="preserve">() + "', </w:t>
      </w:r>
      <w:proofErr w:type="spellStart"/>
      <w:r>
        <w:t>Phone_Number</w:t>
      </w:r>
      <w:proofErr w:type="spellEnd"/>
      <w:r>
        <w:t xml:space="preserve"> = '" +</w:t>
      </w:r>
    </w:p>
    <w:p w14:paraId="52C50478" w14:textId="77777777" w:rsidR="000273C3" w:rsidRDefault="000273C3" w:rsidP="000273C3">
      <w:r>
        <w:t xml:space="preserve">                </w:t>
      </w:r>
      <w:proofErr w:type="spellStart"/>
      <w:proofErr w:type="gramStart"/>
      <w:r>
        <w:t>p.getPhone</w:t>
      </w:r>
      <w:proofErr w:type="gramEnd"/>
      <w:r>
        <w:t>_Number</w:t>
      </w:r>
      <w:proofErr w:type="spellEnd"/>
      <w:r>
        <w:t xml:space="preserve">() + "', Address = '" + </w:t>
      </w:r>
      <w:proofErr w:type="spellStart"/>
      <w:r>
        <w:t>p.getAddress</w:t>
      </w:r>
      <w:proofErr w:type="spellEnd"/>
      <w:r>
        <w:t>() + "', Gender = '"</w:t>
      </w:r>
    </w:p>
    <w:p w14:paraId="6B496335" w14:textId="77777777" w:rsidR="000273C3" w:rsidRDefault="000273C3" w:rsidP="000273C3">
      <w:r>
        <w:t xml:space="preserve">                + </w:t>
      </w:r>
      <w:proofErr w:type="spellStart"/>
      <w:proofErr w:type="gramStart"/>
      <w:r>
        <w:t>p.getGender</w:t>
      </w:r>
      <w:proofErr w:type="spellEnd"/>
      <w:proofErr w:type="gramEnd"/>
      <w:r>
        <w:t>() + "' "</w:t>
      </w:r>
    </w:p>
    <w:p w14:paraId="070E9FA2" w14:textId="796FCC81" w:rsidR="000273C3" w:rsidRDefault="000273C3" w:rsidP="000273C3">
      <w:r>
        <w:t xml:space="preserve">                + "WHERE </w:t>
      </w:r>
      <w:proofErr w:type="spellStart"/>
      <w:r>
        <w:t>Patient_SSN</w:t>
      </w:r>
      <w:proofErr w:type="spellEnd"/>
      <w:r>
        <w:t xml:space="preserve"> = " + </w:t>
      </w:r>
      <w:proofErr w:type="spellStart"/>
      <w:proofErr w:type="gramStart"/>
      <w:r>
        <w:t>p.getPatient</w:t>
      </w:r>
      <w:proofErr w:type="gramEnd"/>
      <w:r>
        <w:t>_SSN</w:t>
      </w:r>
      <w:proofErr w:type="spellEnd"/>
      <w:r>
        <w:t>() + ";";</w:t>
      </w:r>
    </w:p>
    <w:p w14:paraId="0380FCD4" w14:textId="46FFD1E7" w:rsidR="00A451CA" w:rsidRDefault="00A451CA"/>
    <w:p w14:paraId="7EA90369" w14:textId="77777777" w:rsidR="00CE328D" w:rsidRDefault="00CE328D"/>
    <w:p w14:paraId="232B323E" w14:textId="7334ADE3" w:rsidR="00CE328D" w:rsidRDefault="00CE328D" w:rsidP="00CE328D">
      <w:pPr>
        <w:rPr>
          <w:rFonts w:eastAsia="Times New Roman"/>
          <w:color w:val="000000" w:themeColor="text1"/>
        </w:rPr>
      </w:pPr>
      <w:proofErr w:type="spellStart"/>
      <w:r w:rsidRPr="007877D3">
        <w:rPr>
          <w:rFonts w:eastAsia="Times New Roman"/>
          <w:color w:val="FF0000"/>
        </w:rPr>
        <w:t>getInsuranceInfoFromMRN</w:t>
      </w:r>
      <w:proofErr w:type="spellEnd"/>
      <w:r w:rsidR="007877D3">
        <w:rPr>
          <w:rFonts w:eastAsia="Times New Roman"/>
          <w:color w:val="FF0000"/>
        </w:rPr>
        <w:t xml:space="preserve">: </w:t>
      </w:r>
      <w:r w:rsidR="007877D3" w:rsidRPr="007877D3">
        <w:rPr>
          <w:rFonts w:eastAsia="Times New Roman"/>
          <w:color w:val="000000" w:themeColor="text1"/>
        </w:rPr>
        <w:t xml:space="preserve">This method retrieves insurance plan information for a patient identified by their MRN (Medical Record Number). It constructs a query that first finds the patient's SSN (Social Security Number) using the MRN, then retrieves all fields of the insurance plan associated with that SSN from the INSURANCE_PLAN table. The method then maps the retrieved data to an </w:t>
      </w:r>
      <w:proofErr w:type="spellStart"/>
      <w:r w:rsidR="007877D3" w:rsidRPr="007877D3">
        <w:rPr>
          <w:rFonts w:eastAsia="Times New Roman"/>
          <w:color w:val="000000" w:themeColor="text1"/>
        </w:rPr>
        <w:t>Insurance_Plan</w:t>
      </w:r>
      <w:proofErr w:type="spellEnd"/>
      <w:r w:rsidR="007877D3" w:rsidRPr="007877D3">
        <w:rPr>
          <w:rFonts w:eastAsia="Times New Roman"/>
          <w:color w:val="000000" w:themeColor="text1"/>
        </w:rPr>
        <w:t xml:space="preserve"> object and returns it.</w:t>
      </w:r>
    </w:p>
    <w:p w14:paraId="5908E856" w14:textId="77777777" w:rsidR="000273C3" w:rsidRDefault="000273C3" w:rsidP="00CE328D">
      <w:pPr>
        <w:rPr>
          <w:rFonts w:eastAsia="Times New Roman"/>
          <w:color w:val="000000" w:themeColor="text1"/>
        </w:rPr>
      </w:pPr>
    </w:p>
    <w:p w14:paraId="4714F56B"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String q = "SELECT * FROM INSURANCE_PLAN WHERE </w:t>
      </w:r>
      <w:proofErr w:type="spellStart"/>
      <w:r w:rsidRPr="000273C3">
        <w:rPr>
          <w:rFonts w:eastAsia="Times New Roman"/>
          <w:color w:val="000000" w:themeColor="text1"/>
        </w:rPr>
        <w:t>Patient_SSN</w:t>
      </w:r>
      <w:proofErr w:type="spellEnd"/>
      <w:r w:rsidRPr="000273C3">
        <w:rPr>
          <w:rFonts w:eastAsia="Times New Roman"/>
          <w:color w:val="000000" w:themeColor="text1"/>
        </w:rPr>
        <w:t xml:space="preserve"> = "</w:t>
      </w:r>
    </w:p>
    <w:p w14:paraId="0A17D900"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"(SELECT PATIENT_SSN FROM PATIENTS WHERE PATIENT_ID = " + </w:t>
      </w:r>
      <w:proofErr w:type="spellStart"/>
      <w:r w:rsidRPr="000273C3">
        <w:rPr>
          <w:rFonts w:eastAsia="Times New Roman"/>
          <w:color w:val="000000" w:themeColor="text1"/>
        </w:rPr>
        <w:t>mrn</w:t>
      </w:r>
      <w:proofErr w:type="spellEnd"/>
    </w:p>
    <w:p w14:paraId="45C605E8" w14:textId="4FEC8148" w:rsidR="000273C3" w:rsidRDefault="000273C3" w:rsidP="000273C3">
      <w:pPr>
        <w:rPr>
          <w:rFonts w:eastAsia="Times New Roman"/>
          <w:color w:val="000000" w:themeColor="text1"/>
        </w:rPr>
      </w:pPr>
      <w:r w:rsidRPr="000273C3">
        <w:rPr>
          <w:rFonts w:eastAsia="Times New Roman"/>
          <w:color w:val="000000" w:themeColor="text1"/>
        </w:rPr>
        <w:t xml:space="preserve">                + ");";</w:t>
      </w:r>
    </w:p>
    <w:p w14:paraId="11EC112A" w14:textId="77777777" w:rsidR="000273C3" w:rsidRPr="007877D3" w:rsidRDefault="000273C3" w:rsidP="000273C3">
      <w:pPr>
        <w:rPr>
          <w:rFonts w:eastAsia="Times New Roman"/>
          <w:color w:val="000000" w:themeColor="text1"/>
        </w:rPr>
      </w:pPr>
    </w:p>
    <w:p w14:paraId="34F4C64F" w14:textId="77777777" w:rsidR="00CE328D" w:rsidRDefault="00CE328D"/>
    <w:p w14:paraId="6296E08E" w14:textId="70AFE13B" w:rsidR="007877D3" w:rsidRDefault="007877D3" w:rsidP="007877D3">
      <w:pPr>
        <w:rPr>
          <w:rFonts w:eastAsia="Times New Roman"/>
          <w:color w:val="000000" w:themeColor="text1"/>
        </w:rPr>
      </w:pPr>
      <w:proofErr w:type="spellStart"/>
      <w:proofErr w:type="gramStart"/>
      <w:r w:rsidRPr="007877D3">
        <w:rPr>
          <w:rFonts w:eastAsia="Times New Roman"/>
          <w:color w:val="FF0000"/>
        </w:rPr>
        <w:t>UpdateInsurancePlan</w:t>
      </w:r>
      <w:proofErr w:type="spellEnd"/>
      <w:r w:rsidRPr="007877D3">
        <w:rPr>
          <w:rFonts w:eastAsia="Times New Roman"/>
          <w:color w:val="FF0000"/>
        </w:rPr>
        <w:t xml:space="preserve"> </w:t>
      </w:r>
      <w:r>
        <w:rPr>
          <w:rFonts w:eastAsia="Times New Roman"/>
        </w:rPr>
        <w:t>:</w:t>
      </w:r>
      <w:proofErr w:type="gramEnd"/>
      <w:r>
        <w:rPr>
          <w:rFonts w:eastAsia="Times New Roman"/>
        </w:rPr>
        <w:t xml:space="preserve"> </w:t>
      </w:r>
      <w:r w:rsidRPr="007877D3">
        <w:rPr>
          <w:rFonts w:eastAsia="Times New Roman"/>
          <w:color w:val="000000" w:themeColor="text1"/>
        </w:rPr>
        <w:t xml:space="preserve">This method updates an existing insurance plan in the INSURANCE_PLAN table. The update is performed based on the </w:t>
      </w:r>
      <w:proofErr w:type="spellStart"/>
      <w:r w:rsidRPr="007877D3">
        <w:rPr>
          <w:rFonts w:eastAsia="Times New Roman"/>
          <w:color w:val="000000" w:themeColor="text1"/>
        </w:rPr>
        <w:t>Insurance_Plan_ID</w:t>
      </w:r>
      <w:proofErr w:type="spellEnd"/>
      <w:r w:rsidRPr="007877D3">
        <w:rPr>
          <w:rFonts w:eastAsia="Times New Roman"/>
          <w:color w:val="000000" w:themeColor="text1"/>
        </w:rPr>
        <w:t xml:space="preserve"> provided in the </w:t>
      </w:r>
      <w:proofErr w:type="spellStart"/>
      <w:r w:rsidRPr="007877D3">
        <w:rPr>
          <w:rFonts w:eastAsia="Times New Roman"/>
          <w:color w:val="000000" w:themeColor="text1"/>
        </w:rPr>
        <w:t>Insurance_Plan</w:t>
      </w:r>
      <w:proofErr w:type="spellEnd"/>
      <w:r w:rsidRPr="007877D3">
        <w:rPr>
          <w:rFonts w:eastAsia="Times New Roman"/>
          <w:color w:val="000000" w:themeColor="text1"/>
        </w:rPr>
        <w:t xml:space="preserve"> object. It updates all relevant fields (insurance plan ID, company provider, class, issuing date, end date, and patient SSN) with the values from the given </w:t>
      </w:r>
      <w:proofErr w:type="spellStart"/>
      <w:r w:rsidRPr="007877D3">
        <w:rPr>
          <w:rFonts w:eastAsia="Times New Roman"/>
          <w:color w:val="000000" w:themeColor="text1"/>
        </w:rPr>
        <w:t>Insurance_Plan</w:t>
      </w:r>
      <w:proofErr w:type="spellEnd"/>
      <w:r w:rsidRPr="007877D3">
        <w:rPr>
          <w:rFonts w:eastAsia="Times New Roman"/>
          <w:color w:val="000000" w:themeColor="text1"/>
        </w:rPr>
        <w:t xml:space="preserve"> object.</w:t>
      </w:r>
    </w:p>
    <w:p w14:paraId="26607B63" w14:textId="77777777" w:rsidR="007877D3" w:rsidRDefault="007877D3" w:rsidP="007877D3">
      <w:pPr>
        <w:rPr>
          <w:rFonts w:eastAsia="Times New Roman"/>
          <w:color w:val="000000" w:themeColor="text1"/>
        </w:rPr>
      </w:pPr>
    </w:p>
    <w:p w14:paraId="00017C88"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String q = "UPDATE INSURANCE_PLAN SET </w:t>
      </w:r>
      <w:proofErr w:type="spellStart"/>
      <w:r w:rsidRPr="000273C3">
        <w:rPr>
          <w:rFonts w:eastAsia="Times New Roman"/>
          <w:color w:val="000000" w:themeColor="text1"/>
        </w:rPr>
        <w:t>Insurance_Plan_ID</w:t>
      </w:r>
      <w:proofErr w:type="spellEnd"/>
      <w:r w:rsidRPr="000273C3">
        <w:rPr>
          <w:rFonts w:eastAsia="Times New Roman"/>
          <w:color w:val="000000" w:themeColor="text1"/>
        </w:rPr>
        <w:t xml:space="preserve"> = " + </w:t>
      </w:r>
      <w:proofErr w:type="spellStart"/>
      <w:proofErr w:type="gramStart"/>
      <w:r w:rsidRPr="000273C3">
        <w:rPr>
          <w:rFonts w:eastAsia="Times New Roman"/>
          <w:color w:val="000000" w:themeColor="text1"/>
        </w:rPr>
        <w:t>ip.getInsurancePlanId</w:t>
      </w:r>
      <w:proofErr w:type="spellEnd"/>
      <w:proofErr w:type="gramEnd"/>
      <w:r w:rsidRPr="000273C3">
        <w:rPr>
          <w:rFonts w:eastAsia="Times New Roman"/>
          <w:color w:val="000000" w:themeColor="text1"/>
        </w:rPr>
        <w:t>()</w:t>
      </w:r>
    </w:p>
    <w:p w14:paraId="541310FF"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 </w:t>
      </w:r>
      <w:proofErr w:type="spellStart"/>
      <w:r w:rsidRPr="000273C3">
        <w:rPr>
          <w:rFonts w:eastAsia="Times New Roman"/>
          <w:color w:val="000000" w:themeColor="text1"/>
        </w:rPr>
        <w:t>Company_Provider</w:t>
      </w:r>
      <w:proofErr w:type="spellEnd"/>
      <w:r w:rsidRPr="000273C3">
        <w:rPr>
          <w:rFonts w:eastAsia="Times New Roman"/>
          <w:color w:val="000000" w:themeColor="text1"/>
        </w:rPr>
        <w:t xml:space="preserve"> = '" + </w:t>
      </w:r>
      <w:proofErr w:type="spellStart"/>
      <w:proofErr w:type="gramStart"/>
      <w:r w:rsidRPr="000273C3">
        <w:rPr>
          <w:rFonts w:eastAsia="Times New Roman"/>
          <w:color w:val="000000" w:themeColor="text1"/>
        </w:rPr>
        <w:t>ip.getCompanyProvider</w:t>
      </w:r>
      <w:proofErr w:type="spellEnd"/>
      <w:proofErr w:type="gramEnd"/>
      <w:r w:rsidRPr="000273C3">
        <w:rPr>
          <w:rFonts w:eastAsia="Times New Roman"/>
          <w:color w:val="000000" w:themeColor="text1"/>
        </w:rPr>
        <w:t>()</w:t>
      </w:r>
    </w:p>
    <w:p w14:paraId="7A7FEB30"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 Class = '" + </w:t>
      </w:r>
      <w:proofErr w:type="spellStart"/>
      <w:proofErr w:type="gramStart"/>
      <w:r w:rsidRPr="000273C3">
        <w:rPr>
          <w:rFonts w:eastAsia="Times New Roman"/>
          <w:color w:val="000000" w:themeColor="text1"/>
        </w:rPr>
        <w:t>ip.getInsuranceClass</w:t>
      </w:r>
      <w:proofErr w:type="spellEnd"/>
      <w:proofErr w:type="gramEnd"/>
      <w:r w:rsidRPr="000273C3">
        <w:rPr>
          <w:rFonts w:eastAsia="Times New Roman"/>
          <w:color w:val="000000" w:themeColor="text1"/>
        </w:rPr>
        <w:t xml:space="preserve">() + "', </w:t>
      </w:r>
      <w:proofErr w:type="spellStart"/>
      <w:r w:rsidRPr="000273C3">
        <w:rPr>
          <w:rFonts w:eastAsia="Times New Roman"/>
          <w:color w:val="000000" w:themeColor="text1"/>
        </w:rPr>
        <w:t>Issuing_Date</w:t>
      </w:r>
      <w:proofErr w:type="spellEnd"/>
      <w:r w:rsidRPr="000273C3">
        <w:rPr>
          <w:rFonts w:eastAsia="Times New Roman"/>
          <w:color w:val="000000" w:themeColor="text1"/>
        </w:rPr>
        <w:t xml:space="preserve"> = '"</w:t>
      </w:r>
    </w:p>
    <w:p w14:paraId="186E955D"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w:t>
      </w:r>
      <w:proofErr w:type="spellStart"/>
      <w:proofErr w:type="gramStart"/>
      <w:r w:rsidRPr="000273C3">
        <w:rPr>
          <w:rFonts w:eastAsia="Times New Roman"/>
          <w:color w:val="000000" w:themeColor="text1"/>
        </w:rPr>
        <w:t>ip.getIssuingDate</w:t>
      </w:r>
      <w:proofErr w:type="spellEnd"/>
      <w:proofErr w:type="gramEnd"/>
      <w:r w:rsidRPr="000273C3">
        <w:rPr>
          <w:rFonts w:eastAsia="Times New Roman"/>
          <w:color w:val="000000" w:themeColor="text1"/>
        </w:rPr>
        <w:t xml:space="preserve">() + "', </w:t>
      </w:r>
      <w:proofErr w:type="spellStart"/>
      <w:r w:rsidRPr="000273C3">
        <w:rPr>
          <w:rFonts w:eastAsia="Times New Roman"/>
          <w:color w:val="000000" w:themeColor="text1"/>
        </w:rPr>
        <w:t>End_Date</w:t>
      </w:r>
      <w:proofErr w:type="spellEnd"/>
      <w:r w:rsidRPr="000273C3">
        <w:rPr>
          <w:rFonts w:eastAsia="Times New Roman"/>
          <w:color w:val="000000" w:themeColor="text1"/>
        </w:rPr>
        <w:t xml:space="preserve"> = '" + </w:t>
      </w:r>
      <w:proofErr w:type="spellStart"/>
      <w:r w:rsidRPr="000273C3">
        <w:rPr>
          <w:rFonts w:eastAsia="Times New Roman"/>
          <w:color w:val="000000" w:themeColor="text1"/>
        </w:rPr>
        <w:t>ip.getEndDate</w:t>
      </w:r>
      <w:proofErr w:type="spellEnd"/>
      <w:r w:rsidRPr="000273C3">
        <w:rPr>
          <w:rFonts w:eastAsia="Times New Roman"/>
          <w:color w:val="000000" w:themeColor="text1"/>
        </w:rPr>
        <w:t xml:space="preserve">() + "', </w:t>
      </w:r>
      <w:proofErr w:type="spellStart"/>
      <w:r w:rsidRPr="000273C3">
        <w:rPr>
          <w:rFonts w:eastAsia="Times New Roman"/>
          <w:color w:val="000000" w:themeColor="text1"/>
        </w:rPr>
        <w:t>Patient_SSN</w:t>
      </w:r>
      <w:proofErr w:type="spellEnd"/>
      <w:r w:rsidRPr="000273C3">
        <w:rPr>
          <w:rFonts w:eastAsia="Times New Roman"/>
          <w:color w:val="000000" w:themeColor="text1"/>
        </w:rPr>
        <w:t xml:space="preserve"> = "</w:t>
      </w:r>
    </w:p>
    <w:p w14:paraId="6564CD40"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w:t>
      </w:r>
      <w:proofErr w:type="spellStart"/>
      <w:proofErr w:type="gramStart"/>
      <w:r w:rsidRPr="000273C3">
        <w:rPr>
          <w:rFonts w:eastAsia="Times New Roman"/>
          <w:color w:val="000000" w:themeColor="text1"/>
        </w:rPr>
        <w:t>ip.getPatientSSN</w:t>
      </w:r>
      <w:proofErr w:type="spellEnd"/>
      <w:proofErr w:type="gramEnd"/>
      <w:r w:rsidRPr="000273C3">
        <w:rPr>
          <w:rFonts w:eastAsia="Times New Roman"/>
          <w:color w:val="000000" w:themeColor="text1"/>
        </w:rPr>
        <w:t>()</w:t>
      </w:r>
    </w:p>
    <w:p w14:paraId="6723007E" w14:textId="77777777" w:rsidR="000273C3" w:rsidRPr="000273C3" w:rsidRDefault="000273C3" w:rsidP="000273C3">
      <w:pPr>
        <w:rPr>
          <w:rFonts w:eastAsia="Times New Roman"/>
          <w:color w:val="000000" w:themeColor="text1"/>
        </w:rPr>
      </w:pPr>
      <w:r w:rsidRPr="000273C3">
        <w:rPr>
          <w:rFonts w:eastAsia="Times New Roman"/>
          <w:color w:val="000000" w:themeColor="text1"/>
        </w:rPr>
        <w:t xml:space="preserve">                + " WHERE </w:t>
      </w:r>
      <w:proofErr w:type="spellStart"/>
      <w:r w:rsidRPr="000273C3">
        <w:rPr>
          <w:rFonts w:eastAsia="Times New Roman"/>
          <w:color w:val="000000" w:themeColor="text1"/>
        </w:rPr>
        <w:t>Insurance_Plan_ID</w:t>
      </w:r>
      <w:proofErr w:type="spellEnd"/>
      <w:r w:rsidRPr="000273C3">
        <w:rPr>
          <w:rFonts w:eastAsia="Times New Roman"/>
          <w:color w:val="000000" w:themeColor="text1"/>
        </w:rPr>
        <w:t xml:space="preserve"> = " + </w:t>
      </w:r>
      <w:proofErr w:type="spellStart"/>
      <w:proofErr w:type="gramStart"/>
      <w:r w:rsidRPr="000273C3">
        <w:rPr>
          <w:rFonts w:eastAsia="Times New Roman"/>
          <w:color w:val="000000" w:themeColor="text1"/>
        </w:rPr>
        <w:t>ip.getInsurancePlanId</w:t>
      </w:r>
      <w:proofErr w:type="spellEnd"/>
      <w:proofErr w:type="gramEnd"/>
      <w:r w:rsidRPr="000273C3">
        <w:rPr>
          <w:rFonts w:eastAsia="Times New Roman"/>
          <w:color w:val="000000" w:themeColor="text1"/>
        </w:rPr>
        <w:t xml:space="preserve">() + ";"; </w:t>
      </w:r>
    </w:p>
    <w:p w14:paraId="285B2285" w14:textId="77777777" w:rsidR="000273C3" w:rsidRDefault="000273C3" w:rsidP="007877D3">
      <w:pPr>
        <w:rPr>
          <w:rFonts w:eastAsia="Times New Roman"/>
          <w:color w:val="000000" w:themeColor="text1"/>
        </w:rPr>
      </w:pPr>
    </w:p>
    <w:p w14:paraId="44D6BF5C" w14:textId="77777777" w:rsidR="000273C3" w:rsidRDefault="000273C3" w:rsidP="007877D3">
      <w:pPr>
        <w:rPr>
          <w:rFonts w:eastAsia="Times New Roman"/>
          <w:color w:val="000000" w:themeColor="text1"/>
        </w:rPr>
      </w:pPr>
    </w:p>
    <w:p w14:paraId="7D78013D" w14:textId="77777777" w:rsidR="000273C3" w:rsidRDefault="000273C3" w:rsidP="007877D3">
      <w:pPr>
        <w:rPr>
          <w:rFonts w:eastAsia="Times New Roman"/>
          <w:color w:val="000000" w:themeColor="text1"/>
        </w:rPr>
      </w:pPr>
    </w:p>
    <w:p w14:paraId="5E6A4E9E" w14:textId="206FF978" w:rsidR="007877D3" w:rsidRDefault="007877D3" w:rsidP="007877D3">
      <w:pPr>
        <w:rPr>
          <w:rFonts w:eastAsia="Times New Roman"/>
        </w:rPr>
      </w:pPr>
      <w:proofErr w:type="spellStart"/>
      <w:r w:rsidRPr="007877D3">
        <w:rPr>
          <w:rFonts w:eastAsia="Times New Roman"/>
          <w:color w:val="FF0000"/>
        </w:rPr>
        <w:t>getPerformFromSurgery</w:t>
      </w:r>
      <w:proofErr w:type="spellEnd"/>
      <w:r>
        <w:rPr>
          <w:rFonts w:eastAsia="Times New Roman"/>
        </w:rPr>
        <w:t xml:space="preserve">: </w:t>
      </w:r>
      <w:r w:rsidRPr="007877D3">
        <w:rPr>
          <w:rFonts w:eastAsia="Times New Roman"/>
        </w:rPr>
        <w:t xml:space="preserve">This method retrieves the performance details of a surgery. It uses the surgery ID from the provided Surgery object to find the corresponding performance record in the PERFORM_SURGERY table. The method then maps the retrieved data to a </w:t>
      </w:r>
      <w:proofErr w:type="spellStart"/>
      <w:r w:rsidRPr="007877D3">
        <w:rPr>
          <w:rFonts w:eastAsia="Times New Roman"/>
        </w:rPr>
        <w:t>Perform_Surgery</w:t>
      </w:r>
      <w:proofErr w:type="spellEnd"/>
      <w:r w:rsidRPr="007877D3">
        <w:rPr>
          <w:rFonts w:eastAsia="Times New Roman"/>
        </w:rPr>
        <w:t xml:space="preserve"> object and returns it.</w:t>
      </w:r>
    </w:p>
    <w:p w14:paraId="7FD472AC" w14:textId="77777777" w:rsidR="000273C3" w:rsidRDefault="000273C3" w:rsidP="007877D3">
      <w:pPr>
        <w:rPr>
          <w:rFonts w:eastAsia="Times New Roman"/>
        </w:rPr>
      </w:pPr>
    </w:p>
    <w:p w14:paraId="69F5B1C0" w14:textId="77777777" w:rsidR="000273C3" w:rsidRPr="000273C3" w:rsidRDefault="000273C3" w:rsidP="000273C3">
      <w:pPr>
        <w:rPr>
          <w:rFonts w:eastAsia="Times New Roman"/>
        </w:rPr>
      </w:pPr>
      <w:r w:rsidRPr="000273C3">
        <w:rPr>
          <w:rFonts w:eastAsia="Times New Roman"/>
        </w:rPr>
        <w:t xml:space="preserve">String q = "SELECT * FROM PERFORM_SURGERY WHERE </w:t>
      </w:r>
      <w:proofErr w:type="spellStart"/>
      <w:r w:rsidRPr="000273C3">
        <w:rPr>
          <w:rFonts w:eastAsia="Times New Roman"/>
        </w:rPr>
        <w:t>Surgery_ID</w:t>
      </w:r>
      <w:proofErr w:type="spellEnd"/>
      <w:r w:rsidRPr="000273C3">
        <w:rPr>
          <w:rFonts w:eastAsia="Times New Roman"/>
        </w:rPr>
        <w:t xml:space="preserve"> = "</w:t>
      </w:r>
    </w:p>
    <w:p w14:paraId="11B10A44" w14:textId="77777777" w:rsidR="000273C3" w:rsidRPr="000273C3" w:rsidRDefault="000273C3" w:rsidP="000273C3">
      <w:pPr>
        <w:rPr>
          <w:rFonts w:eastAsia="Times New Roman"/>
        </w:rPr>
      </w:pPr>
      <w:r w:rsidRPr="000273C3">
        <w:rPr>
          <w:rFonts w:eastAsia="Times New Roman"/>
        </w:rPr>
        <w:t xml:space="preserve">                + "(SELECT SURGERY_ID FROM SURGERY WHERE SURGERY_ID = "</w:t>
      </w:r>
    </w:p>
    <w:p w14:paraId="144037E2" w14:textId="4FE37B50" w:rsidR="000273C3" w:rsidRDefault="000273C3" w:rsidP="000273C3">
      <w:pPr>
        <w:rPr>
          <w:rFonts w:eastAsia="Times New Roman"/>
        </w:rPr>
      </w:pPr>
      <w:r w:rsidRPr="000273C3">
        <w:rPr>
          <w:rFonts w:eastAsia="Times New Roman"/>
        </w:rPr>
        <w:t xml:space="preserve">                + </w:t>
      </w:r>
      <w:proofErr w:type="spellStart"/>
      <w:proofErr w:type="gramStart"/>
      <w:r w:rsidRPr="000273C3">
        <w:rPr>
          <w:rFonts w:eastAsia="Times New Roman"/>
        </w:rPr>
        <w:t>s.getSurgeryId</w:t>
      </w:r>
      <w:proofErr w:type="spellEnd"/>
      <w:proofErr w:type="gramEnd"/>
      <w:r w:rsidRPr="000273C3">
        <w:rPr>
          <w:rFonts w:eastAsia="Times New Roman"/>
        </w:rPr>
        <w:t>();</w:t>
      </w:r>
    </w:p>
    <w:p w14:paraId="15F8E2D9" w14:textId="77777777" w:rsidR="000273C3" w:rsidRDefault="000273C3" w:rsidP="000273C3">
      <w:pPr>
        <w:rPr>
          <w:rFonts w:eastAsia="Times New Roman"/>
        </w:rPr>
      </w:pPr>
    </w:p>
    <w:p w14:paraId="02C22C9E" w14:textId="77777777" w:rsidR="007877D3" w:rsidRDefault="007877D3" w:rsidP="007877D3">
      <w:pPr>
        <w:rPr>
          <w:rFonts w:eastAsia="Times New Roman"/>
        </w:rPr>
      </w:pPr>
    </w:p>
    <w:p w14:paraId="6E364977" w14:textId="43AE742F" w:rsidR="007877D3" w:rsidRDefault="007877D3" w:rsidP="007877D3">
      <w:pPr>
        <w:rPr>
          <w:rFonts w:eastAsia="Times New Roman"/>
        </w:rPr>
      </w:pPr>
      <w:proofErr w:type="spellStart"/>
      <w:r w:rsidRPr="007877D3">
        <w:rPr>
          <w:rFonts w:eastAsia="Times New Roman"/>
          <w:color w:val="FF0000"/>
        </w:rPr>
        <w:t>retrieveSurgeriesbyMRN</w:t>
      </w:r>
      <w:proofErr w:type="spellEnd"/>
      <w:r>
        <w:rPr>
          <w:rFonts w:eastAsia="Times New Roman"/>
        </w:rPr>
        <w:t xml:space="preserve">: </w:t>
      </w:r>
      <w:r w:rsidRPr="007877D3">
        <w:rPr>
          <w:rFonts w:eastAsia="Times New Roman"/>
        </w:rPr>
        <w:t xml:space="preserve">This method retrieves all surgeries associated with a patient identified by their MRN. It performs a natural join between the SURGERY, PERFORM_SURGERY, and PATIENTS tables to gather all relevant information about the surgeries. The method then maps the retrieved data to Surgeries objects and adds them to an </w:t>
      </w:r>
      <w:proofErr w:type="spellStart"/>
      <w:r w:rsidRPr="007877D3">
        <w:rPr>
          <w:rFonts w:eastAsia="Times New Roman"/>
        </w:rPr>
        <w:t>ArrayList</w:t>
      </w:r>
      <w:proofErr w:type="spellEnd"/>
      <w:r w:rsidRPr="007877D3">
        <w:rPr>
          <w:rFonts w:eastAsia="Times New Roman"/>
        </w:rPr>
        <w:t>, which it returns.</w:t>
      </w:r>
    </w:p>
    <w:p w14:paraId="16AC114F" w14:textId="77777777" w:rsidR="007877D3" w:rsidRDefault="007877D3" w:rsidP="007877D3">
      <w:pPr>
        <w:rPr>
          <w:rFonts w:eastAsia="Times New Roman"/>
        </w:rPr>
      </w:pPr>
    </w:p>
    <w:p w14:paraId="0F216F55" w14:textId="77777777" w:rsidR="000273C3" w:rsidRPr="000273C3" w:rsidRDefault="000273C3" w:rsidP="000273C3">
      <w:pPr>
        <w:rPr>
          <w:rFonts w:eastAsia="Times New Roman"/>
        </w:rPr>
      </w:pPr>
      <w:r w:rsidRPr="000273C3">
        <w:rPr>
          <w:rFonts w:eastAsia="Times New Roman"/>
        </w:rPr>
        <w:t>String q = "SELECT * FROM SURGERY NATURAL JOIN PERFORM_SURGERY NATUAL JOIN PATIENTS WHERE "</w:t>
      </w:r>
    </w:p>
    <w:p w14:paraId="08235D1A" w14:textId="10B8CEBF" w:rsidR="000273C3" w:rsidRDefault="000273C3" w:rsidP="000273C3">
      <w:pPr>
        <w:rPr>
          <w:rFonts w:eastAsia="Times New Roman"/>
        </w:rPr>
      </w:pPr>
      <w:r w:rsidRPr="000273C3">
        <w:rPr>
          <w:rFonts w:eastAsia="Times New Roman"/>
        </w:rPr>
        <w:t xml:space="preserve">                + "</w:t>
      </w:r>
      <w:proofErr w:type="spellStart"/>
      <w:r w:rsidRPr="000273C3">
        <w:rPr>
          <w:rFonts w:eastAsia="Times New Roman"/>
        </w:rPr>
        <w:t>Patient_ID</w:t>
      </w:r>
      <w:proofErr w:type="spellEnd"/>
      <w:r w:rsidRPr="000273C3">
        <w:rPr>
          <w:rFonts w:eastAsia="Times New Roman"/>
        </w:rPr>
        <w:t xml:space="preserve"> = " + </w:t>
      </w:r>
      <w:proofErr w:type="spellStart"/>
      <w:r w:rsidRPr="000273C3">
        <w:rPr>
          <w:rFonts w:eastAsia="Times New Roman"/>
        </w:rPr>
        <w:t>mrn</w:t>
      </w:r>
      <w:proofErr w:type="spellEnd"/>
      <w:r w:rsidRPr="000273C3">
        <w:rPr>
          <w:rFonts w:eastAsia="Times New Roman"/>
        </w:rPr>
        <w:t xml:space="preserve"> + ";";</w:t>
      </w:r>
    </w:p>
    <w:p w14:paraId="1CE03813" w14:textId="77777777" w:rsidR="000273C3" w:rsidRDefault="000273C3" w:rsidP="000273C3">
      <w:pPr>
        <w:rPr>
          <w:rFonts w:eastAsia="Times New Roman"/>
        </w:rPr>
      </w:pPr>
    </w:p>
    <w:p w14:paraId="60D3FDB4" w14:textId="77777777" w:rsidR="000273C3" w:rsidRDefault="000273C3" w:rsidP="000273C3">
      <w:pPr>
        <w:rPr>
          <w:rFonts w:eastAsia="Times New Roman"/>
        </w:rPr>
      </w:pPr>
    </w:p>
    <w:p w14:paraId="6B023F1C" w14:textId="77777777" w:rsidR="007877D3" w:rsidRDefault="007877D3" w:rsidP="007877D3">
      <w:pPr>
        <w:rPr>
          <w:rFonts w:eastAsia="Times New Roman"/>
        </w:rPr>
      </w:pPr>
      <w:proofErr w:type="spellStart"/>
      <w:r w:rsidRPr="007877D3">
        <w:rPr>
          <w:rFonts w:eastAsia="Times New Roman"/>
          <w:color w:val="FF0000"/>
        </w:rPr>
        <w:t>getMRNFromSSN</w:t>
      </w:r>
      <w:proofErr w:type="spellEnd"/>
      <w:r>
        <w:rPr>
          <w:rFonts w:eastAsia="Times New Roman"/>
        </w:rPr>
        <w:t xml:space="preserve">: This method retrieves the MRN (Medical Record Number) of a patient based on their SSN (Social Security Number). It queries the </w:t>
      </w:r>
      <w:r>
        <w:rPr>
          <w:rStyle w:val="HTMLCode"/>
        </w:rPr>
        <w:t>PATIENTS</w:t>
      </w:r>
      <w:r>
        <w:rPr>
          <w:rFonts w:eastAsia="Times New Roman"/>
        </w:rPr>
        <w:t xml:space="preserve"> table to find the </w:t>
      </w:r>
      <w:proofErr w:type="spellStart"/>
      <w:r>
        <w:rPr>
          <w:rStyle w:val="HTMLCode"/>
        </w:rPr>
        <w:t>Patient_ID</w:t>
      </w:r>
      <w:proofErr w:type="spellEnd"/>
      <w:r>
        <w:rPr>
          <w:rFonts w:eastAsia="Times New Roman"/>
        </w:rPr>
        <w:t xml:space="preserve"> corresponding to the given SSN and returns it.</w:t>
      </w:r>
    </w:p>
    <w:p w14:paraId="3FB8C333" w14:textId="77777777" w:rsidR="000273C3" w:rsidRDefault="000273C3" w:rsidP="007877D3">
      <w:pPr>
        <w:rPr>
          <w:rFonts w:eastAsia="Times New Roman"/>
        </w:rPr>
      </w:pPr>
    </w:p>
    <w:p w14:paraId="0F2FF530" w14:textId="77777777" w:rsidR="000273C3" w:rsidRPr="000273C3" w:rsidRDefault="000273C3" w:rsidP="000273C3">
      <w:pPr>
        <w:rPr>
          <w:rFonts w:eastAsia="Times New Roman"/>
        </w:rPr>
      </w:pPr>
      <w:r w:rsidRPr="000273C3">
        <w:rPr>
          <w:rFonts w:eastAsia="Times New Roman"/>
        </w:rPr>
        <w:t xml:space="preserve">        String q = "SELECT </w:t>
      </w:r>
      <w:proofErr w:type="spellStart"/>
      <w:r w:rsidRPr="000273C3">
        <w:rPr>
          <w:rFonts w:eastAsia="Times New Roman"/>
        </w:rPr>
        <w:t>Patient_ID</w:t>
      </w:r>
      <w:proofErr w:type="spellEnd"/>
      <w:r w:rsidRPr="000273C3">
        <w:rPr>
          <w:rFonts w:eastAsia="Times New Roman"/>
        </w:rPr>
        <w:t xml:space="preserve"> FROM PATIENTS WHERE </w:t>
      </w:r>
      <w:proofErr w:type="spellStart"/>
      <w:r w:rsidRPr="000273C3">
        <w:rPr>
          <w:rFonts w:eastAsia="Times New Roman"/>
        </w:rPr>
        <w:t>Patient_SSN</w:t>
      </w:r>
      <w:proofErr w:type="spellEnd"/>
      <w:r w:rsidRPr="000273C3">
        <w:rPr>
          <w:rFonts w:eastAsia="Times New Roman"/>
        </w:rPr>
        <w:t xml:space="preserve"> = " + </w:t>
      </w:r>
      <w:proofErr w:type="spellStart"/>
      <w:proofErr w:type="gramStart"/>
      <w:r w:rsidRPr="000273C3">
        <w:rPr>
          <w:rFonts w:eastAsia="Times New Roman"/>
        </w:rPr>
        <w:t>p.getPatient</w:t>
      </w:r>
      <w:proofErr w:type="gramEnd"/>
      <w:r w:rsidRPr="000273C3">
        <w:rPr>
          <w:rFonts w:eastAsia="Times New Roman"/>
        </w:rPr>
        <w:t>_SSN</w:t>
      </w:r>
      <w:proofErr w:type="spellEnd"/>
      <w:r w:rsidRPr="000273C3">
        <w:rPr>
          <w:rFonts w:eastAsia="Times New Roman"/>
        </w:rPr>
        <w:t>() + ";";</w:t>
      </w:r>
    </w:p>
    <w:p w14:paraId="3DDDD9ED" w14:textId="77777777" w:rsidR="000273C3" w:rsidRDefault="000273C3" w:rsidP="007877D3">
      <w:pPr>
        <w:rPr>
          <w:rFonts w:eastAsia="Times New Roman"/>
        </w:rPr>
      </w:pPr>
    </w:p>
    <w:p w14:paraId="6220BC32" w14:textId="75765005" w:rsidR="007877D3" w:rsidRDefault="007877D3" w:rsidP="007877D3">
      <w:pPr>
        <w:rPr>
          <w:rFonts w:eastAsia="Times New Roman"/>
        </w:rPr>
      </w:pPr>
    </w:p>
    <w:p w14:paraId="503BFD06" w14:textId="52474020" w:rsidR="007877D3" w:rsidRDefault="007877D3" w:rsidP="007877D3">
      <w:pPr>
        <w:rPr>
          <w:rFonts w:eastAsia="Times New Roman"/>
        </w:rPr>
      </w:pPr>
      <w:proofErr w:type="spellStart"/>
      <w:r w:rsidRPr="007877D3">
        <w:rPr>
          <w:rFonts w:eastAsia="Times New Roman"/>
          <w:color w:val="FF0000"/>
        </w:rPr>
        <w:t>retrieveLabbyMRN</w:t>
      </w:r>
      <w:proofErr w:type="spellEnd"/>
      <w:r>
        <w:rPr>
          <w:rFonts w:eastAsia="Times New Roman"/>
        </w:rPr>
        <w:t xml:space="preserve">: </w:t>
      </w:r>
      <w:r w:rsidRPr="007877D3">
        <w:rPr>
          <w:rFonts w:eastAsia="Times New Roman"/>
        </w:rPr>
        <w:t xml:space="preserve">This method retrieves all lab tests associated with a patient identified by their MRN. It performs a natural join between the LAB_TEST, MEDICAL_FILE, and PATIENTS tables to gather all relevant information about the lab tests. The method then maps the retrieved data to </w:t>
      </w:r>
      <w:proofErr w:type="spellStart"/>
      <w:r w:rsidRPr="007877D3">
        <w:rPr>
          <w:rFonts w:eastAsia="Times New Roman"/>
        </w:rPr>
        <w:t>Lab_Test</w:t>
      </w:r>
      <w:proofErr w:type="spellEnd"/>
      <w:r w:rsidRPr="007877D3">
        <w:rPr>
          <w:rFonts w:eastAsia="Times New Roman"/>
        </w:rPr>
        <w:t xml:space="preserve"> objects and adds them to an </w:t>
      </w:r>
      <w:proofErr w:type="spellStart"/>
      <w:r w:rsidRPr="007877D3">
        <w:rPr>
          <w:rFonts w:eastAsia="Times New Roman"/>
        </w:rPr>
        <w:t>ArrayList</w:t>
      </w:r>
      <w:proofErr w:type="spellEnd"/>
      <w:r w:rsidRPr="007877D3">
        <w:rPr>
          <w:rFonts w:eastAsia="Times New Roman"/>
        </w:rPr>
        <w:t>, which it returns.</w:t>
      </w:r>
    </w:p>
    <w:p w14:paraId="02FE3F61" w14:textId="77777777" w:rsidR="000273C3" w:rsidRDefault="000273C3" w:rsidP="007877D3">
      <w:pPr>
        <w:rPr>
          <w:rFonts w:eastAsia="Times New Roman"/>
        </w:rPr>
      </w:pPr>
    </w:p>
    <w:p w14:paraId="7E18942F" w14:textId="77777777" w:rsidR="000273C3" w:rsidRPr="000273C3" w:rsidRDefault="000273C3" w:rsidP="000273C3">
      <w:pPr>
        <w:rPr>
          <w:rFonts w:eastAsia="Times New Roman"/>
        </w:rPr>
      </w:pPr>
      <w:r w:rsidRPr="000273C3">
        <w:rPr>
          <w:rFonts w:eastAsia="Times New Roman"/>
        </w:rPr>
        <w:t>String q = "SELECT * FROM LAB_TEST NATURAL JOIN MEDICAL_FILE NATURAL JOIN PATIENTS "</w:t>
      </w:r>
    </w:p>
    <w:p w14:paraId="6ED21D64" w14:textId="0FF9BC19" w:rsidR="000273C3" w:rsidRDefault="000273C3" w:rsidP="000273C3">
      <w:pPr>
        <w:rPr>
          <w:rFonts w:eastAsia="Times New Roman"/>
        </w:rPr>
      </w:pPr>
      <w:r w:rsidRPr="000273C3">
        <w:rPr>
          <w:rFonts w:eastAsia="Times New Roman"/>
        </w:rPr>
        <w:t xml:space="preserve">                + "WHERE </w:t>
      </w:r>
      <w:proofErr w:type="spellStart"/>
      <w:r w:rsidRPr="000273C3">
        <w:rPr>
          <w:rFonts w:eastAsia="Times New Roman"/>
        </w:rPr>
        <w:t>Patient_ID</w:t>
      </w:r>
      <w:proofErr w:type="spellEnd"/>
      <w:r w:rsidRPr="000273C3">
        <w:rPr>
          <w:rFonts w:eastAsia="Times New Roman"/>
        </w:rPr>
        <w:t xml:space="preserve"> = " + </w:t>
      </w:r>
      <w:proofErr w:type="spellStart"/>
      <w:r w:rsidRPr="000273C3">
        <w:rPr>
          <w:rFonts w:eastAsia="Times New Roman"/>
        </w:rPr>
        <w:t>mrnOfPatient</w:t>
      </w:r>
      <w:proofErr w:type="spellEnd"/>
      <w:r w:rsidRPr="000273C3">
        <w:rPr>
          <w:rFonts w:eastAsia="Times New Roman"/>
        </w:rPr>
        <w:t>;</w:t>
      </w:r>
    </w:p>
    <w:p w14:paraId="7AB1C9A5" w14:textId="77777777" w:rsidR="000273C3" w:rsidRDefault="000273C3" w:rsidP="000273C3">
      <w:pPr>
        <w:rPr>
          <w:rFonts w:eastAsia="Times New Roman"/>
        </w:rPr>
      </w:pPr>
    </w:p>
    <w:p w14:paraId="1191B27C" w14:textId="77777777" w:rsidR="000273C3" w:rsidRDefault="000273C3" w:rsidP="000273C3">
      <w:pPr>
        <w:rPr>
          <w:rFonts w:eastAsia="Times New Roman"/>
        </w:rPr>
      </w:pPr>
    </w:p>
    <w:p w14:paraId="1273ECBC" w14:textId="77777777" w:rsidR="007877D3" w:rsidRDefault="007877D3" w:rsidP="007877D3">
      <w:pPr>
        <w:rPr>
          <w:rFonts w:eastAsia="Times New Roman"/>
        </w:rPr>
      </w:pPr>
    </w:p>
    <w:p w14:paraId="044DAB5D" w14:textId="5505EEFA" w:rsidR="007877D3" w:rsidRDefault="007877D3" w:rsidP="007877D3">
      <w:pPr>
        <w:rPr>
          <w:rFonts w:eastAsia="Times New Roman"/>
        </w:rPr>
      </w:pPr>
      <w:proofErr w:type="spellStart"/>
      <w:r w:rsidRPr="007877D3">
        <w:rPr>
          <w:rFonts w:eastAsia="Times New Roman"/>
          <w:color w:val="FF0000"/>
        </w:rPr>
        <w:t>retrieveRadiologybyMRN</w:t>
      </w:r>
      <w:proofErr w:type="spellEnd"/>
      <w:r>
        <w:rPr>
          <w:rFonts w:eastAsia="Times New Roman"/>
        </w:rPr>
        <w:t xml:space="preserve">: </w:t>
      </w:r>
      <w:r w:rsidRPr="007877D3">
        <w:rPr>
          <w:rFonts w:eastAsia="Times New Roman"/>
        </w:rPr>
        <w:t xml:space="preserve">This method retrieves all radiology reports associated with a patient identified by their MRN. It performs a natural join between the RADIOLOGY and MEDICAL_FILE tables to gather all relevant information about the radiology reports. The method then maps the retrieved data to Radiology objects and adds them to an </w:t>
      </w:r>
      <w:proofErr w:type="spellStart"/>
      <w:r w:rsidRPr="007877D3">
        <w:rPr>
          <w:rFonts w:eastAsia="Times New Roman"/>
        </w:rPr>
        <w:t>ArrayList</w:t>
      </w:r>
      <w:proofErr w:type="spellEnd"/>
      <w:r w:rsidRPr="007877D3">
        <w:rPr>
          <w:rFonts w:eastAsia="Times New Roman"/>
        </w:rPr>
        <w:t>, which it returns.</w:t>
      </w:r>
    </w:p>
    <w:p w14:paraId="1D78F61F" w14:textId="77777777" w:rsidR="000273C3" w:rsidRDefault="000273C3" w:rsidP="007877D3">
      <w:pPr>
        <w:rPr>
          <w:rFonts w:eastAsia="Times New Roman"/>
        </w:rPr>
      </w:pPr>
    </w:p>
    <w:p w14:paraId="3B8E99D0" w14:textId="77777777" w:rsidR="000273C3" w:rsidRPr="000273C3" w:rsidRDefault="000273C3" w:rsidP="000273C3">
      <w:pPr>
        <w:rPr>
          <w:rFonts w:eastAsia="Times New Roman"/>
        </w:rPr>
      </w:pPr>
      <w:r w:rsidRPr="000273C3">
        <w:rPr>
          <w:rFonts w:eastAsia="Times New Roman"/>
        </w:rPr>
        <w:t xml:space="preserve">        String q = "SELECT * FROM RADIOLOGY NATURAL JOIN MEDICAL_</w:t>
      </w:r>
      <w:proofErr w:type="gramStart"/>
      <w:r w:rsidRPr="000273C3">
        <w:rPr>
          <w:rFonts w:eastAsia="Times New Roman"/>
        </w:rPr>
        <w:t>FILE  WHERE</w:t>
      </w:r>
      <w:proofErr w:type="gramEnd"/>
      <w:r w:rsidRPr="000273C3">
        <w:rPr>
          <w:rFonts w:eastAsia="Times New Roman"/>
        </w:rPr>
        <w:t xml:space="preserve"> MEDICAL_FILE_ID = " + </w:t>
      </w:r>
      <w:proofErr w:type="spellStart"/>
      <w:r w:rsidRPr="000273C3">
        <w:rPr>
          <w:rFonts w:eastAsia="Times New Roman"/>
        </w:rPr>
        <w:t>mrnOfPatient</w:t>
      </w:r>
      <w:proofErr w:type="spellEnd"/>
      <w:r w:rsidRPr="000273C3">
        <w:rPr>
          <w:rFonts w:eastAsia="Times New Roman"/>
        </w:rPr>
        <w:t xml:space="preserve"> + ";";</w:t>
      </w:r>
    </w:p>
    <w:p w14:paraId="4486CA25" w14:textId="77777777" w:rsidR="000273C3" w:rsidRDefault="000273C3" w:rsidP="007877D3">
      <w:pPr>
        <w:rPr>
          <w:rFonts w:eastAsia="Times New Roman"/>
        </w:rPr>
      </w:pPr>
    </w:p>
    <w:p w14:paraId="68AF8592" w14:textId="77777777" w:rsidR="000273C3" w:rsidRDefault="000273C3" w:rsidP="007877D3">
      <w:pPr>
        <w:rPr>
          <w:rFonts w:eastAsia="Times New Roman"/>
        </w:rPr>
      </w:pPr>
    </w:p>
    <w:p w14:paraId="5FADDCD6" w14:textId="77777777" w:rsidR="007877D3" w:rsidRDefault="007877D3" w:rsidP="007877D3">
      <w:pPr>
        <w:rPr>
          <w:rFonts w:eastAsia="Times New Roman"/>
        </w:rPr>
      </w:pPr>
    </w:p>
    <w:p w14:paraId="2BFDECCA" w14:textId="398121FC" w:rsidR="007877D3" w:rsidRDefault="007877D3" w:rsidP="007877D3">
      <w:pPr>
        <w:rPr>
          <w:rFonts w:eastAsia="Times New Roman"/>
        </w:rPr>
      </w:pPr>
      <w:proofErr w:type="spellStart"/>
      <w:r w:rsidRPr="007877D3">
        <w:rPr>
          <w:rFonts w:eastAsia="Times New Roman"/>
          <w:color w:val="FF0000"/>
        </w:rPr>
        <w:t>retrieveTreatmentsbyMRN</w:t>
      </w:r>
      <w:proofErr w:type="spellEnd"/>
      <w:r>
        <w:rPr>
          <w:rFonts w:eastAsia="Times New Roman"/>
        </w:rPr>
        <w:t xml:space="preserve">: </w:t>
      </w:r>
      <w:r w:rsidRPr="007877D3">
        <w:rPr>
          <w:rFonts w:eastAsia="Times New Roman"/>
        </w:rPr>
        <w:t xml:space="preserve">This method retrieves all treatments associated with a patient identified by their MRN. It performs a natural join between the TREATMENT, MEDICAL_FILE, and PATIENTS tables to gather all relevant information about the treatments. The method then maps the retrieved data to Treatment objects and adds them to an </w:t>
      </w:r>
      <w:proofErr w:type="spellStart"/>
      <w:r w:rsidRPr="007877D3">
        <w:rPr>
          <w:rFonts w:eastAsia="Times New Roman"/>
        </w:rPr>
        <w:t>ArrayList</w:t>
      </w:r>
      <w:proofErr w:type="spellEnd"/>
      <w:r w:rsidRPr="007877D3">
        <w:rPr>
          <w:rFonts w:eastAsia="Times New Roman"/>
        </w:rPr>
        <w:t>, which it returns.</w:t>
      </w:r>
    </w:p>
    <w:p w14:paraId="30A4170B" w14:textId="77777777" w:rsidR="000273C3" w:rsidRDefault="000273C3" w:rsidP="007877D3">
      <w:pPr>
        <w:rPr>
          <w:rFonts w:eastAsia="Times New Roman"/>
        </w:rPr>
      </w:pPr>
    </w:p>
    <w:p w14:paraId="3486ED35" w14:textId="77777777" w:rsidR="000273C3" w:rsidRPr="000273C3" w:rsidRDefault="000273C3" w:rsidP="000273C3">
      <w:pPr>
        <w:rPr>
          <w:rFonts w:eastAsia="Times New Roman"/>
        </w:rPr>
      </w:pPr>
      <w:r w:rsidRPr="000273C3">
        <w:rPr>
          <w:rFonts w:eastAsia="Times New Roman"/>
        </w:rPr>
        <w:t xml:space="preserve">        String q = "SELECT * FROM TREATMENT NATURAL JOIN MEDICAL_FILE NATURAL JOIN PATIENTS WHERE </w:t>
      </w:r>
      <w:proofErr w:type="spellStart"/>
      <w:r w:rsidRPr="000273C3">
        <w:rPr>
          <w:rFonts w:eastAsia="Times New Roman"/>
        </w:rPr>
        <w:t>Patient_ID</w:t>
      </w:r>
      <w:proofErr w:type="spellEnd"/>
      <w:r w:rsidRPr="000273C3">
        <w:rPr>
          <w:rFonts w:eastAsia="Times New Roman"/>
        </w:rPr>
        <w:t xml:space="preserve"> = " + </w:t>
      </w:r>
      <w:proofErr w:type="spellStart"/>
      <w:r w:rsidRPr="000273C3">
        <w:rPr>
          <w:rFonts w:eastAsia="Times New Roman"/>
        </w:rPr>
        <w:t>mrnOfPatient</w:t>
      </w:r>
      <w:proofErr w:type="spellEnd"/>
      <w:r w:rsidRPr="000273C3">
        <w:rPr>
          <w:rFonts w:eastAsia="Times New Roman"/>
        </w:rPr>
        <w:t xml:space="preserve"> + ";";</w:t>
      </w:r>
    </w:p>
    <w:p w14:paraId="2214D525" w14:textId="77777777" w:rsidR="000273C3" w:rsidRDefault="000273C3" w:rsidP="007877D3">
      <w:pPr>
        <w:rPr>
          <w:rFonts w:eastAsia="Times New Roman"/>
        </w:rPr>
      </w:pPr>
    </w:p>
    <w:p w14:paraId="3746E25F" w14:textId="77777777" w:rsidR="000273C3" w:rsidRDefault="000273C3" w:rsidP="007877D3">
      <w:pPr>
        <w:rPr>
          <w:rFonts w:eastAsia="Times New Roman"/>
        </w:rPr>
      </w:pPr>
    </w:p>
    <w:p w14:paraId="3567215E" w14:textId="77777777" w:rsidR="000273C3" w:rsidRDefault="000273C3" w:rsidP="007877D3">
      <w:pPr>
        <w:rPr>
          <w:rFonts w:eastAsia="Times New Roman"/>
        </w:rPr>
      </w:pPr>
    </w:p>
    <w:p w14:paraId="2A018136" w14:textId="77777777" w:rsidR="007877D3" w:rsidRDefault="007877D3" w:rsidP="007877D3">
      <w:pPr>
        <w:rPr>
          <w:rFonts w:eastAsia="Times New Roman"/>
        </w:rPr>
      </w:pPr>
    </w:p>
    <w:p w14:paraId="16C6C518" w14:textId="4DA84756" w:rsidR="007877D3" w:rsidRDefault="007877D3" w:rsidP="007877D3">
      <w:pPr>
        <w:rPr>
          <w:rFonts w:eastAsia="Times New Roman"/>
        </w:rPr>
      </w:pPr>
      <w:proofErr w:type="spellStart"/>
      <w:r w:rsidRPr="007877D3">
        <w:rPr>
          <w:rFonts w:eastAsia="Times New Roman"/>
          <w:color w:val="FF0000"/>
        </w:rPr>
        <w:t>getMedicalFileIdFromSSN</w:t>
      </w:r>
      <w:proofErr w:type="spellEnd"/>
      <w:r>
        <w:rPr>
          <w:rFonts w:eastAsia="Times New Roman"/>
        </w:rPr>
        <w:t xml:space="preserve">: </w:t>
      </w:r>
      <w:r w:rsidRPr="007877D3">
        <w:rPr>
          <w:rFonts w:eastAsia="Times New Roman"/>
        </w:rPr>
        <w:t xml:space="preserve">This method retrieves the medical file ID associated with a patient's SSN. It queries the MEDICAL_FILE table to find the </w:t>
      </w:r>
      <w:proofErr w:type="spellStart"/>
      <w:r w:rsidRPr="007877D3">
        <w:rPr>
          <w:rFonts w:eastAsia="Times New Roman"/>
        </w:rPr>
        <w:t>Medical_File_ID</w:t>
      </w:r>
      <w:proofErr w:type="spellEnd"/>
      <w:r w:rsidRPr="007877D3">
        <w:rPr>
          <w:rFonts w:eastAsia="Times New Roman"/>
        </w:rPr>
        <w:t xml:space="preserve"> corresponding to the given SSN and returns it.</w:t>
      </w:r>
    </w:p>
    <w:p w14:paraId="5077D83B" w14:textId="77777777" w:rsidR="000273C3" w:rsidRDefault="000273C3" w:rsidP="007877D3">
      <w:pPr>
        <w:rPr>
          <w:rFonts w:eastAsia="Times New Roman"/>
        </w:rPr>
      </w:pPr>
    </w:p>
    <w:p w14:paraId="0DFE09ED" w14:textId="77777777" w:rsidR="00BE2757" w:rsidRPr="00BE2757" w:rsidRDefault="00BE2757" w:rsidP="00BE2757">
      <w:pPr>
        <w:rPr>
          <w:rFonts w:eastAsia="Times New Roman"/>
        </w:rPr>
      </w:pPr>
      <w:r w:rsidRPr="00BE2757">
        <w:rPr>
          <w:rFonts w:eastAsia="Times New Roman"/>
        </w:rPr>
        <w:t>String q = "SELECT Prescription FROM MEDICAL_FILE NATURAL JOIN PATIENTS WHERE "</w:t>
      </w:r>
    </w:p>
    <w:p w14:paraId="79B375A5" w14:textId="65CF7647" w:rsidR="00BE2757" w:rsidRDefault="00BE2757" w:rsidP="00BE2757">
      <w:pPr>
        <w:rPr>
          <w:rFonts w:eastAsia="Times New Roman"/>
        </w:rPr>
      </w:pPr>
      <w:r w:rsidRPr="00BE2757">
        <w:rPr>
          <w:rFonts w:eastAsia="Times New Roman"/>
        </w:rPr>
        <w:t xml:space="preserve">                + "</w:t>
      </w:r>
      <w:proofErr w:type="spellStart"/>
      <w:r w:rsidRPr="00BE2757">
        <w:rPr>
          <w:rFonts w:eastAsia="Times New Roman"/>
        </w:rPr>
        <w:t>Patient_ID</w:t>
      </w:r>
      <w:proofErr w:type="spellEnd"/>
      <w:r w:rsidRPr="00BE2757">
        <w:rPr>
          <w:rFonts w:eastAsia="Times New Roman"/>
        </w:rPr>
        <w:t xml:space="preserve"> = " + </w:t>
      </w:r>
      <w:proofErr w:type="spellStart"/>
      <w:r w:rsidRPr="00BE2757">
        <w:rPr>
          <w:rFonts w:eastAsia="Times New Roman"/>
        </w:rPr>
        <w:t>mrnOfPatient</w:t>
      </w:r>
      <w:proofErr w:type="spellEnd"/>
      <w:r w:rsidRPr="00BE2757">
        <w:rPr>
          <w:rFonts w:eastAsia="Times New Roman"/>
        </w:rPr>
        <w:t xml:space="preserve"> + ";";</w:t>
      </w:r>
    </w:p>
    <w:p w14:paraId="62F96FF0" w14:textId="77777777" w:rsidR="00BE2757" w:rsidRDefault="00BE2757" w:rsidP="00BE2757">
      <w:pPr>
        <w:rPr>
          <w:rFonts w:eastAsia="Times New Roman"/>
        </w:rPr>
      </w:pPr>
    </w:p>
    <w:p w14:paraId="1648247B" w14:textId="77777777" w:rsidR="00BE2757" w:rsidRDefault="00BE2757" w:rsidP="00BE2757">
      <w:pPr>
        <w:rPr>
          <w:rFonts w:eastAsia="Times New Roman"/>
        </w:rPr>
      </w:pPr>
    </w:p>
    <w:p w14:paraId="20AF3B68" w14:textId="6DD27AF4" w:rsidR="000273C3" w:rsidRDefault="000273C3" w:rsidP="007877D3">
      <w:pPr>
        <w:rPr>
          <w:rFonts w:eastAsia="Times New Roman"/>
        </w:rPr>
      </w:pPr>
      <w:proofErr w:type="spellStart"/>
      <w:r w:rsidRPr="00BE2757">
        <w:rPr>
          <w:rFonts w:eastAsia="Times New Roman"/>
          <w:color w:val="FF0000"/>
        </w:rPr>
        <w:t>retrievePrescriptionFromMedicalFile</w:t>
      </w:r>
      <w:proofErr w:type="spellEnd"/>
      <w:r>
        <w:rPr>
          <w:rFonts w:eastAsia="Times New Roman"/>
        </w:rPr>
        <w:t xml:space="preserve">: </w:t>
      </w:r>
      <w:r w:rsidRPr="000273C3">
        <w:rPr>
          <w:rFonts w:eastAsia="Times New Roman"/>
        </w:rPr>
        <w:t>This method retrieves the prescription information associated with a patient's MRN (Medical Record Number). It performs a natural join between the MEDICAL_FILE and PATIENTS tables to obtain the prescription details and returns it as a string.</w:t>
      </w:r>
    </w:p>
    <w:p w14:paraId="68AC3170" w14:textId="77777777" w:rsidR="00BE2757" w:rsidRDefault="00BE2757" w:rsidP="007877D3">
      <w:pPr>
        <w:rPr>
          <w:rFonts w:eastAsia="Times New Roman"/>
        </w:rPr>
      </w:pPr>
    </w:p>
    <w:p w14:paraId="4836E306" w14:textId="77777777" w:rsidR="00BE2757" w:rsidRPr="00BE2757" w:rsidRDefault="00BE2757" w:rsidP="00BE2757">
      <w:pPr>
        <w:rPr>
          <w:rFonts w:eastAsia="Times New Roman"/>
        </w:rPr>
      </w:pPr>
      <w:r w:rsidRPr="00BE2757">
        <w:rPr>
          <w:rFonts w:eastAsia="Times New Roman"/>
        </w:rPr>
        <w:t>String q = "SELECT Prescription FROM MEDICAL_FILE NATURAL JOIN PATIENTS WHERE "</w:t>
      </w:r>
    </w:p>
    <w:p w14:paraId="4AB648D6" w14:textId="7CB03511" w:rsidR="00BE2757" w:rsidRDefault="00BE2757" w:rsidP="00BE2757">
      <w:pPr>
        <w:rPr>
          <w:rFonts w:eastAsia="Times New Roman"/>
        </w:rPr>
      </w:pPr>
      <w:r w:rsidRPr="00BE2757">
        <w:rPr>
          <w:rFonts w:eastAsia="Times New Roman"/>
        </w:rPr>
        <w:t xml:space="preserve">                + "</w:t>
      </w:r>
      <w:proofErr w:type="spellStart"/>
      <w:r w:rsidRPr="00BE2757">
        <w:rPr>
          <w:rFonts w:eastAsia="Times New Roman"/>
        </w:rPr>
        <w:t>Patient_ID</w:t>
      </w:r>
      <w:proofErr w:type="spellEnd"/>
      <w:r w:rsidRPr="00BE2757">
        <w:rPr>
          <w:rFonts w:eastAsia="Times New Roman"/>
        </w:rPr>
        <w:t xml:space="preserve"> = " + </w:t>
      </w:r>
      <w:proofErr w:type="spellStart"/>
      <w:r w:rsidRPr="00BE2757">
        <w:rPr>
          <w:rFonts w:eastAsia="Times New Roman"/>
        </w:rPr>
        <w:t>mrnOfPatient</w:t>
      </w:r>
      <w:proofErr w:type="spellEnd"/>
      <w:r w:rsidRPr="00BE2757">
        <w:rPr>
          <w:rFonts w:eastAsia="Times New Roman"/>
        </w:rPr>
        <w:t xml:space="preserve"> + ";";</w:t>
      </w:r>
    </w:p>
    <w:p w14:paraId="3EC3E10C" w14:textId="77777777" w:rsidR="000273C3" w:rsidRDefault="000273C3" w:rsidP="007877D3">
      <w:pPr>
        <w:rPr>
          <w:rFonts w:eastAsia="Times New Roman"/>
        </w:rPr>
      </w:pPr>
    </w:p>
    <w:p w14:paraId="7B9D4D51" w14:textId="43659D02" w:rsidR="000273C3" w:rsidRDefault="00BE2757" w:rsidP="007877D3">
      <w:pPr>
        <w:rPr>
          <w:rFonts w:eastAsia="Times New Roman"/>
        </w:rPr>
      </w:pPr>
      <w:proofErr w:type="spellStart"/>
      <w:r w:rsidRPr="00BE2757">
        <w:rPr>
          <w:rFonts w:eastAsia="Times New Roman"/>
          <w:color w:val="FF0000"/>
        </w:rPr>
        <w:t>createTheirMedicalFile</w:t>
      </w:r>
      <w:proofErr w:type="spellEnd"/>
      <w:r>
        <w:rPr>
          <w:rFonts w:eastAsia="Times New Roman"/>
        </w:rPr>
        <w:t xml:space="preserve">: </w:t>
      </w:r>
      <w:r w:rsidRPr="00BE2757">
        <w:rPr>
          <w:rFonts w:eastAsia="Times New Roman"/>
        </w:rPr>
        <w:t>This method creates a new medical file for a patient by inserting a new record into the MEDICAL_FILE table. The record includes the patient's ID, the current date as the date of creation, and the patient's SSN.</w:t>
      </w:r>
    </w:p>
    <w:p w14:paraId="4E151CF2" w14:textId="77777777" w:rsidR="00BE2757" w:rsidRDefault="00BE2757" w:rsidP="007877D3">
      <w:pPr>
        <w:rPr>
          <w:rFonts w:eastAsia="Times New Roman"/>
        </w:rPr>
      </w:pPr>
    </w:p>
    <w:p w14:paraId="04DFBC7F" w14:textId="77777777" w:rsidR="00BE2757" w:rsidRPr="00BE2757" w:rsidRDefault="00BE2757" w:rsidP="00BE2757">
      <w:pPr>
        <w:rPr>
          <w:rFonts w:eastAsia="Times New Roman"/>
        </w:rPr>
      </w:pPr>
      <w:r w:rsidRPr="00BE2757">
        <w:rPr>
          <w:rFonts w:eastAsia="Times New Roman"/>
        </w:rPr>
        <w:t>String q = "INSERT INTO MEDICAL_FILE (</w:t>
      </w:r>
      <w:proofErr w:type="spellStart"/>
      <w:r w:rsidRPr="00BE2757">
        <w:rPr>
          <w:rFonts w:eastAsia="Times New Roman"/>
        </w:rPr>
        <w:t>Medical_File_ID</w:t>
      </w:r>
      <w:proofErr w:type="spellEnd"/>
      <w:r w:rsidRPr="00BE2757">
        <w:rPr>
          <w:rFonts w:eastAsia="Times New Roman"/>
        </w:rPr>
        <w:t xml:space="preserve">, </w:t>
      </w:r>
      <w:proofErr w:type="spellStart"/>
      <w:r w:rsidRPr="00BE2757">
        <w:rPr>
          <w:rFonts w:eastAsia="Times New Roman"/>
        </w:rPr>
        <w:t>Date_Of_Creation</w:t>
      </w:r>
      <w:proofErr w:type="spellEnd"/>
      <w:r w:rsidRPr="00BE2757">
        <w:rPr>
          <w:rFonts w:eastAsia="Times New Roman"/>
        </w:rPr>
        <w:t xml:space="preserve">, </w:t>
      </w:r>
      <w:proofErr w:type="spellStart"/>
      <w:r w:rsidRPr="00BE2757">
        <w:rPr>
          <w:rFonts w:eastAsia="Times New Roman"/>
        </w:rPr>
        <w:t>Patient_SSN</w:t>
      </w:r>
      <w:proofErr w:type="spellEnd"/>
      <w:r w:rsidRPr="00BE2757">
        <w:rPr>
          <w:rFonts w:eastAsia="Times New Roman"/>
        </w:rPr>
        <w:t>) " +</w:t>
      </w:r>
    </w:p>
    <w:p w14:paraId="10DD3305" w14:textId="164F13AE" w:rsidR="00BE2757" w:rsidRDefault="00BE2757" w:rsidP="00BE2757">
      <w:pPr>
        <w:rPr>
          <w:rFonts w:eastAsia="Times New Roman"/>
        </w:rPr>
      </w:pPr>
      <w:r w:rsidRPr="00BE2757">
        <w:rPr>
          <w:rFonts w:eastAsia="Times New Roman"/>
        </w:rPr>
        <w:t xml:space="preserve">                   "VALUES (" + </w:t>
      </w:r>
      <w:proofErr w:type="spellStart"/>
      <w:proofErr w:type="gramStart"/>
      <w:r w:rsidRPr="00BE2757">
        <w:rPr>
          <w:rFonts w:eastAsia="Times New Roman"/>
        </w:rPr>
        <w:t>p.getPatient</w:t>
      </w:r>
      <w:proofErr w:type="gramEnd"/>
      <w:r w:rsidRPr="00BE2757">
        <w:rPr>
          <w:rFonts w:eastAsia="Times New Roman"/>
        </w:rPr>
        <w:t>_ID</w:t>
      </w:r>
      <w:proofErr w:type="spellEnd"/>
      <w:r w:rsidRPr="00BE2757">
        <w:rPr>
          <w:rFonts w:eastAsia="Times New Roman"/>
        </w:rPr>
        <w:t xml:space="preserve">() + ", '2024-07-22', '" + </w:t>
      </w:r>
      <w:proofErr w:type="spellStart"/>
      <w:r w:rsidRPr="00BE2757">
        <w:rPr>
          <w:rFonts w:eastAsia="Times New Roman"/>
        </w:rPr>
        <w:t>p.getPatient_SSN</w:t>
      </w:r>
      <w:proofErr w:type="spellEnd"/>
      <w:r w:rsidRPr="00BE2757">
        <w:rPr>
          <w:rFonts w:eastAsia="Times New Roman"/>
        </w:rPr>
        <w:t>() + "');";</w:t>
      </w:r>
    </w:p>
    <w:p w14:paraId="2C4535DC" w14:textId="77777777" w:rsidR="00BE2757" w:rsidRDefault="00BE2757" w:rsidP="007877D3">
      <w:pPr>
        <w:rPr>
          <w:rFonts w:eastAsia="Times New Roman"/>
        </w:rPr>
      </w:pPr>
    </w:p>
    <w:p w14:paraId="7630147B" w14:textId="756A9344" w:rsidR="00BE2757" w:rsidRDefault="00BE2757" w:rsidP="007877D3">
      <w:pPr>
        <w:rPr>
          <w:rFonts w:eastAsia="Times New Roman"/>
        </w:rPr>
      </w:pPr>
      <w:proofErr w:type="spellStart"/>
      <w:r w:rsidRPr="00BE2757">
        <w:rPr>
          <w:rFonts w:eastAsia="Times New Roman"/>
          <w:color w:val="FF0000"/>
        </w:rPr>
        <w:t>createApptInAppointment</w:t>
      </w:r>
      <w:proofErr w:type="spellEnd"/>
      <w:r>
        <w:rPr>
          <w:rFonts w:eastAsia="Times New Roman"/>
        </w:rPr>
        <w:t xml:space="preserve">: </w:t>
      </w:r>
      <w:r w:rsidRPr="00BE2757">
        <w:rPr>
          <w:rFonts w:eastAsia="Times New Roman"/>
        </w:rPr>
        <w:t>This method creates a new appointment by inserting a record into the APPOINTMENT table. The record includes the appointment day, start time, and end time.</w:t>
      </w:r>
    </w:p>
    <w:p w14:paraId="10FB01F0" w14:textId="77777777" w:rsidR="00BE2757" w:rsidRDefault="00BE2757" w:rsidP="007877D3">
      <w:pPr>
        <w:rPr>
          <w:rFonts w:eastAsia="Times New Roman"/>
        </w:rPr>
      </w:pPr>
    </w:p>
    <w:p w14:paraId="64F6366D" w14:textId="77777777" w:rsidR="00767A8B" w:rsidRPr="00767A8B" w:rsidRDefault="00767A8B" w:rsidP="00767A8B">
      <w:pPr>
        <w:rPr>
          <w:rFonts w:eastAsia="Times New Roman"/>
        </w:rPr>
      </w:pPr>
      <w:r w:rsidRPr="00767A8B">
        <w:rPr>
          <w:rFonts w:eastAsia="Times New Roman"/>
        </w:rPr>
        <w:t xml:space="preserve">String q = "INSERT INTO APPOINTMENT (Day, </w:t>
      </w:r>
      <w:proofErr w:type="spellStart"/>
      <w:r w:rsidRPr="00767A8B">
        <w:rPr>
          <w:rFonts w:eastAsia="Times New Roman"/>
        </w:rPr>
        <w:t>Start_Time</w:t>
      </w:r>
      <w:proofErr w:type="spellEnd"/>
      <w:r w:rsidRPr="00767A8B">
        <w:rPr>
          <w:rFonts w:eastAsia="Times New Roman"/>
        </w:rPr>
        <w:t xml:space="preserve">, </w:t>
      </w:r>
      <w:proofErr w:type="spellStart"/>
      <w:r w:rsidRPr="00767A8B">
        <w:rPr>
          <w:rFonts w:eastAsia="Times New Roman"/>
        </w:rPr>
        <w:t>End_Time</w:t>
      </w:r>
      <w:proofErr w:type="spellEnd"/>
      <w:r w:rsidRPr="00767A8B">
        <w:rPr>
          <w:rFonts w:eastAsia="Times New Roman"/>
        </w:rPr>
        <w:t xml:space="preserve">) VALUES ('" </w:t>
      </w:r>
    </w:p>
    <w:p w14:paraId="67269B39" w14:textId="5492DFCB" w:rsidR="00BE2757" w:rsidRDefault="00767A8B" w:rsidP="00767A8B">
      <w:pPr>
        <w:rPr>
          <w:rFonts w:eastAsia="Times New Roman"/>
        </w:rPr>
      </w:pPr>
      <w:r w:rsidRPr="00767A8B">
        <w:rPr>
          <w:rFonts w:eastAsia="Times New Roman"/>
        </w:rPr>
        <w:t xml:space="preserve">                + </w:t>
      </w:r>
      <w:proofErr w:type="spellStart"/>
      <w:proofErr w:type="gramStart"/>
      <w:r w:rsidRPr="00767A8B">
        <w:rPr>
          <w:rFonts w:eastAsia="Times New Roman"/>
        </w:rPr>
        <w:t>a.getDay</w:t>
      </w:r>
      <w:proofErr w:type="spellEnd"/>
      <w:proofErr w:type="gramEnd"/>
      <w:r w:rsidRPr="00767A8B">
        <w:rPr>
          <w:rFonts w:eastAsia="Times New Roman"/>
        </w:rPr>
        <w:t xml:space="preserve">() + "', '" + </w:t>
      </w:r>
      <w:proofErr w:type="spellStart"/>
      <w:r w:rsidRPr="00767A8B">
        <w:rPr>
          <w:rFonts w:eastAsia="Times New Roman"/>
        </w:rPr>
        <w:t>a.getStartTime</w:t>
      </w:r>
      <w:proofErr w:type="spellEnd"/>
      <w:r w:rsidRPr="00767A8B">
        <w:rPr>
          <w:rFonts w:eastAsia="Times New Roman"/>
        </w:rPr>
        <w:t xml:space="preserve">() + "', '" + </w:t>
      </w:r>
      <w:proofErr w:type="spellStart"/>
      <w:r w:rsidRPr="00767A8B">
        <w:rPr>
          <w:rFonts w:eastAsia="Times New Roman"/>
        </w:rPr>
        <w:t>a.getEndTime</w:t>
      </w:r>
      <w:proofErr w:type="spellEnd"/>
      <w:r w:rsidRPr="00767A8B">
        <w:rPr>
          <w:rFonts w:eastAsia="Times New Roman"/>
        </w:rPr>
        <w:t>() + "')";</w:t>
      </w:r>
    </w:p>
    <w:p w14:paraId="088613BB" w14:textId="77777777" w:rsidR="00BE2757" w:rsidRDefault="00BE2757" w:rsidP="007877D3">
      <w:pPr>
        <w:rPr>
          <w:rFonts w:eastAsia="Times New Roman"/>
        </w:rPr>
      </w:pPr>
    </w:p>
    <w:p w14:paraId="14A07B49" w14:textId="77777777" w:rsidR="00BE2757" w:rsidRDefault="00BE2757" w:rsidP="007877D3">
      <w:pPr>
        <w:rPr>
          <w:rFonts w:eastAsia="Times New Roman"/>
        </w:rPr>
      </w:pPr>
    </w:p>
    <w:p w14:paraId="6BA6626E" w14:textId="67DF26A0" w:rsidR="00BE2757" w:rsidRDefault="00BE2757" w:rsidP="007877D3">
      <w:pPr>
        <w:rPr>
          <w:rFonts w:eastAsia="Times New Roman"/>
        </w:rPr>
      </w:pPr>
      <w:proofErr w:type="spellStart"/>
      <w:r w:rsidRPr="00BE2757">
        <w:rPr>
          <w:rFonts w:eastAsia="Times New Roman"/>
          <w:color w:val="FF0000"/>
        </w:rPr>
        <w:t>getDocIDFromApptID</w:t>
      </w:r>
      <w:proofErr w:type="spellEnd"/>
      <w:r>
        <w:rPr>
          <w:rFonts w:eastAsia="Times New Roman"/>
        </w:rPr>
        <w:t xml:space="preserve">: </w:t>
      </w:r>
      <w:r w:rsidRPr="00BE2757">
        <w:rPr>
          <w:rFonts w:eastAsia="Times New Roman"/>
        </w:rPr>
        <w:t xml:space="preserve">This method retrieves the doctor ID associated with a specific appointment ID. It queries the IS_AVAILABLE table to find the </w:t>
      </w:r>
      <w:proofErr w:type="spellStart"/>
      <w:r w:rsidRPr="00BE2757">
        <w:rPr>
          <w:rFonts w:eastAsia="Times New Roman"/>
        </w:rPr>
        <w:t>Doctor_ID</w:t>
      </w:r>
      <w:proofErr w:type="spellEnd"/>
      <w:r w:rsidRPr="00BE2757">
        <w:rPr>
          <w:rFonts w:eastAsia="Times New Roman"/>
        </w:rPr>
        <w:t xml:space="preserve"> for the given </w:t>
      </w:r>
      <w:proofErr w:type="spellStart"/>
      <w:r w:rsidRPr="00BE2757">
        <w:rPr>
          <w:rFonts w:eastAsia="Times New Roman"/>
        </w:rPr>
        <w:t>Appointment_ID</w:t>
      </w:r>
      <w:proofErr w:type="spellEnd"/>
      <w:r w:rsidRPr="00BE2757">
        <w:rPr>
          <w:rFonts w:eastAsia="Times New Roman"/>
        </w:rPr>
        <w:t xml:space="preserve"> and returns it.</w:t>
      </w:r>
    </w:p>
    <w:p w14:paraId="76D9B24C" w14:textId="77777777" w:rsidR="00BE2757" w:rsidRDefault="00BE2757" w:rsidP="007877D3">
      <w:pPr>
        <w:rPr>
          <w:rFonts w:eastAsia="Times New Roman"/>
        </w:rPr>
      </w:pPr>
    </w:p>
    <w:p w14:paraId="2547B750" w14:textId="25CD7AFD" w:rsidR="00BE2757" w:rsidRDefault="00767A8B" w:rsidP="00BE2757">
      <w:pPr>
        <w:rPr>
          <w:rFonts w:eastAsia="Times New Roman"/>
        </w:rPr>
      </w:pPr>
      <w:r w:rsidRPr="00767A8B">
        <w:rPr>
          <w:rFonts w:eastAsia="Times New Roman"/>
        </w:rPr>
        <w:t xml:space="preserve">String q = "SELECT </w:t>
      </w:r>
      <w:proofErr w:type="spellStart"/>
      <w:r w:rsidRPr="00767A8B">
        <w:rPr>
          <w:rFonts w:eastAsia="Times New Roman"/>
        </w:rPr>
        <w:t>Doctor_ID</w:t>
      </w:r>
      <w:proofErr w:type="spellEnd"/>
      <w:r w:rsidRPr="00767A8B">
        <w:rPr>
          <w:rFonts w:eastAsia="Times New Roman"/>
        </w:rPr>
        <w:t xml:space="preserve"> FROM IS_AVAILABLE WHERE </w:t>
      </w:r>
      <w:proofErr w:type="spellStart"/>
      <w:r w:rsidRPr="00767A8B">
        <w:rPr>
          <w:rFonts w:eastAsia="Times New Roman"/>
        </w:rPr>
        <w:t>Appointment_ID</w:t>
      </w:r>
      <w:proofErr w:type="spellEnd"/>
      <w:r w:rsidRPr="00767A8B">
        <w:rPr>
          <w:rFonts w:eastAsia="Times New Roman"/>
        </w:rPr>
        <w:t xml:space="preserve"> = " + </w:t>
      </w:r>
      <w:proofErr w:type="spellStart"/>
      <w:r w:rsidRPr="00767A8B">
        <w:rPr>
          <w:rFonts w:eastAsia="Times New Roman"/>
        </w:rPr>
        <w:t>appointmentId</w:t>
      </w:r>
      <w:proofErr w:type="spellEnd"/>
      <w:r w:rsidRPr="00767A8B">
        <w:rPr>
          <w:rFonts w:eastAsia="Times New Roman"/>
        </w:rPr>
        <w:t>;</w:t>
      </w:r>
    </w:p>
    <w:p w14:paraId="56F409E9" w14:textId="77777777" w:rsidR="00767A8B" w:rsidRDefault="00767A8B" w:rsidP="00BE2757">
      <w:pPr>
        <w:rPr>
          <w:rFonts w:eastAsia="Times New Roman"/>
        </w:rPr>
      </w:pPr>
    </w:p>
    <w:p w14:paraId="6B2D0CDA" w14:textId="77777777" w:rsidR="00767A8B" w:rsidRDefault="00767A8B" w:rsidP="00BE2757">
      <w:pPr>
        <w:rPr>
          <w:rFonts w:eastAsia="Times New Roman"/>
        </w:rPr>
      </w:pPr>
    </w:p>
    <w:p w14:paraId="1899F636" w14:textId="11E6737A" w:rsidR="00BE2757" w:rsidRDefault="00BE2757" w:rsidP="007877D3">
      <w:pPr>
        <w:rPr>
          <w:rFonts w:eastAsia="Times New Roman"/>
        </w:rPr>
      </w:pPr>
      <w:proofErr w:type="spellStart"/>
      <w:r w:rsidRPr="00BE2757">
        <w:rPr>
          <w:rFonts w:eastAsia="Times New Roman"/>
          <w:color w:val="FF0000"/>
        </w:rPr>
        <w:t>addAppttoAvailable</w:t>
      </w:r>
      <w:proofErr w:type="spellEnd"/>
      <w:r>
        <w:rPr>
          <w:rFonts w:eastAsia="Times New Roman"/>
        </w:rPr>
        <w:t xml:space="preserve">: </w:t>
      </w:r>
      <w:r w:rsidRPr="00BE2757">
        <w:rPr>
          <w:rFonts w:eastAsia="Times New Roman"/>
        </w:rPr>
        <w:t>This method adds an appointment to the IS_AVAILABLE table, associating it with a specific doctor ID. It inserts the appointment ID and doctor ID into the table.</w:t>
      </w:r>
    </w:p>
    <w:p w14:paraId="4B504DFC" w14:textId="77777777" w:rsidR="00BE2757" w:rsidRDefault="00BE2757" w:rsidP="007877D3">
      <w:pPr>
        <w:rPr>
          <w:rFonts w:eastAsia="Times New Roman"/>
        </w:rPr>
      </w:pPr>
    </w:p>
    <w:p w14:paraId="3B9EB29D" w14:textId="77777777" w:rsidR="00767A8B" w:rsidRPr="00767A8B" w:rsidRDefault="00767A8B" w:rsidP="00767A8B">
      <w:pPr>
        <w:rPr>
          <w:rFonts w:eastAsia="Times New Roman"/>
        </w:rPr>
      </w:pPr>
      <w:r w:rsidRPr="00767A8B">
        <w:rPr>
          <w:rFonts w:eastAsia="Times New Roman"/>
        </w:rPr>
        <w:t>String q = "INSERT INTO IS_AVAILABLE (</w:t>
      </w:r>
      <w:proofErr w:type="spellStart"/>
      <w:r w:rsidRPr="00767A8B">
        <w:rPr>
          <w:rFonts w:eastAsia="Times New Roman"/>
        </w:rPr>
        <w:t>Appointment_ID</w:t>
      </w:r>
      <w:proofErr w:type="spellEnd"/>
      <w:r w:rsidRPr="00767A8B">
        <w:rPr>
          <w:rFonts w:eastAsia="Times New Roman"/>
        </w:rPr>
        <w:t xml:space="preserve">, </w:t>
      </w:r>
      <w:proofErr w:type="spellStart"/>
      <w:r w:rsidRPr="00767A8B">
        <w:rPr>
          <w:rFonts w:eastAsia="Times New Roman"/>
        </w:rPr>
        <w:t>Doctor_ID</w:t>
      </w:r>
      <w:proofErr w:type="spellEnd"/>
      <w:r w:rsidRPr="00767A8B">
        <w:rPr>
          <w:rFonts w:eastAsia="Times New Roman"/>
        </w:rPr>
        <w:t xml:space="preserve">) VALUES (" </w:t>
      </w:r>
    </w:p>
    <w:p w14:paraId="62CCAB5D" w14:textId="523703FB" w:rsidR="00BE2757" w:rsidRDefault="00767A8B" w:rsidP="00767A8B">
      <w:pPr>
        <w:rPr>
          <w:rFonts w:eastAsia="Times New Roman"/>
        </w:rPr>
      </w:pPr>
      <w:r w:rsidRPr="00767A8B">
        <w:rPr>
          <w:rFonts w:eastAsia="Times New Roman"/>
        </w:rPr>
        <w:t xml:space="preserve">                + </w:t>
      </w:r>
      <w:proofErr w:type="spellStart"/>
      <w:proofErr w:type="gramStart"/>
      <w:r w:rsidRPr="00767A8B">
        <w:rPr>
          <w:rFonts w:eastAsia="Times New Roman"/>
        </w:rPr>
        <w:t>chosen.getAppointmentId</w:t>
      </w:r>
      <w:proofErr w:type="spellEnd"/>
      <w:proofErr w:type="gramEnd"/>
      <w:r w:rsidRPr="00767A8B">
        <w:rPr>
          <w:rFonts w:eastAsia="Times New Roman"/>
        </w:rPr>
        <w:t xml:space="preserve">() + ", " + </w:t>
      </w:r>
      <w:proofErr w:type="spellStart"/>
      <w:r w:rsidRPr="00767A8B">
        <w:rPr>
          <w:rFonts w:eastAsia="Times New Roman"/>
        </w:rPr>
        <w:t>doc_ID</w:t>
      </w:r>
      <w:proofErr w:type="spellEnd"/>
      <w:r w:rsidRPr="00767A8B">
        <w:rPr>
          <w:rFonts w:eastAsia="Times New Roman"/>
        </w:rPr>
        <w:t xml:space="preserve"> + ")";</w:t>
      </w:r>
    </w:p>
    <w:p w14:paraId="23A090F2" w14:textId="77777777" w:rsidR="00767A8B" w:rsidRDefault="00767A8B" w:rsidP="00767A8B">
      <w:pPr>
        <w:rPr>
          <w:rFonts w:eastAsia="Times New Roman"/>
        </w:rPr>
      </w:pPr>
    </w:p>
    <w:p w14:paraId="61E568CE" w14:textId="77777777" w:rsidR="00767A8B" w:rsidRDefault="00767A8B" w:rsidP="00767A8B">
      <w:pPr>
        <w:rPr>
          <w:rFonts w:eastAsia="Times New Roman"/>
        </w:rPr>
      </w:pPr>
    </w:p>
    <w:p w14:paraId="50E8CC76" w14:textId="77777777" w:rsidR="00BE2757" w:rsidRDefault="00BE2757" w:rsidP="007877D3">
      <w:pPr>
        <w:rPr>
          <w:rFonts w:eastAsia="Times New Roman"/>
        </w:rPr>
      </w:pPr>
    </w:p>
    <w:p w14:paraId="0DF8AD1A" w14:textId="39C32B6A" w:rsidR="00BE2757" w:rsidRDefault="00BE2757" w:rsidP="007877D3">
      <w:pPr>
        <w:rPr>
          <w:rFonts w:eastAsia="Times New Roman"/>
        </w:rPr>
      </w:pPr>
      <w:proofErr w:type="spellStart"/>
      <w:r w:rsidRPr="00BE2757">
        <w:rPr>
          <w:rFonts w:eastAsia="Times New Roman"/>
          <w:color w:val="FF0000"/>
        </w:rPr>
        <w:t>getDocIDFromDoc</w:t>
      </w:r>
      <w:proofErr w:type="spellEnd"/>
      <w:r>
        <w:rPr>
          <w:rFonts w:eastAsia="Times New Roman"/>
        </w:rPr>
        <w:t xml:space="preserve">: </w:t>
      </w:r>
      <w:r w:rsidRPr="00BE2757">
        <w:rPr>
          <w:rFonts w:eastAsia="Times New Roman"/>
        </w:rPr>
        <w:t xml:space="preserve">This method retrieves the doctor ID based on the doctor's first and last name. It queries the DOCTOR table to find the </w:t>
      </w:r>
      <w:proofErr w:type="spellStart"/>
      <w:r w:rsidRPr="00BE2757">
        <w:rPr>
          <w:rFonts w:eastAsia="Times New Roman"/>
        </w:rPr>
        <w:t>Doctor_ID</w:t>
      </w:r>
      <w:proofErr w:type="spellEnd"/>
      <w:r w:rsidRPr="00BE2757">
        <w:rPr>
          <w:rFonts w:eastAsia="Times New Roman"/>
        </w:rPr>
        <w:t xml:space="preserve"> for the given first and last name and returns it.</w:t>
      </w:r>
    </w:p>
    <w:p w14:paraId="49A8B39F" w14:textId="77777777" w:rsidR="00767A8B" w:rsidRDefault="00767A8B" w:rsidP="007877D3">
      <w:pPr>
        <w:rPr>
          <w:rFonts w:eastAsia="Times New Roman"/>
        </w:rPr>
      </w:pPr>
    </w:p>
    <w:p w14:paraId="08A9380D" w14:textId="77777777" w:rsidR="00767A8B" w:rsidRPr="00767A8B" w:rsidRDefault="00767A8B" w:rsidP="00767A8B">
      <w:pPr>
        <w:rPr>
          <w:rFonts w:eastAsia="Times New Roman"/>
        </w:rPr>
      </w:pPr>
      <w:r w:rsidRPr="00767A8B">
        <w:rPr>
          <w:rFonts w:eastAsia="Times New Roman"/>
        </w:rPr>
        <w:t xml:space="preserve">String q = "SELECT </w:t>
      </w:r>
      <w:proofErr w:type="spellStart"/>
      <w:r w:rsidRPr="00767A8B">
        <w:rPr>
          <w:rFonts w:eastAsia="Times New Roman"/>
        </w:rPr>
        <w:t>Doctor_ID</w:t>
      </w:r>
      <w:proofErr w:type="spellEnd"/>
      <w:r w:rsidRPr="00767A8B">
        <w:rPr>
          <w:rFonts w:eastAsia="Times New Roman"/>
        </w:rPr>
        <w:t xml:space="preserve"> FROM DOCTOR WHERE </w:t>
      </w:r>
      <w:proofErr w:type="spellStart"/>
      <w:r w:rsidRPr="00767A8B">
        <w:rPr>
          <w:rFonts w:eastAsia="Times New Roman"/>
        </w:rPr>
        <w:t>First_Name</w:t>
      </w:r>
      <w:proofErr w:type="spellEnd"/>
      <w:r w:rsidRPr="00767A8B">
        <w:rPr>
          <w:rFonts w:eastAsia="Times New Roman"/>
        </w:rPr>
        <w:t xml:space="preserve"> = '" + </w:t>
      </w:r>
      <w:proofErr w:type="spellStart"/>
      <w:proofErr w:type="gramStart"/>
      <w:r w:rsidRPr="00767A8B">
        <w:rPr>
          <w:rFonts w:eastAsia="Times New Roman"/>
        </w:rPr>
        <w:t>d.getFirstName</w:t>
      </w:r>
      <w:proofErr w:type="spellEnd"/>
      <w:proofErr w:type="gramEnd"/>
      <w:r w:rsidRPr="00767A8B">
        <w:rPr>
          <w:rFonts w:eastAsia="Times New Roman"/>
        </w:rPr>
        <w:t xml:space="preserve">() </w:t>
      </w:r>
    </w:p>
    <w:p w14:paraId="67FFACCE" w14:textId="5ED8114E" w:rsidR="00767A8B" w:rsidRDefault="00767A8B" w:rsidP="00767A8B">
      <w:pPr>
        <w:rPr>
          <w:rFonts w:eastAsia="Times New Roman"/>
        </w:rPr>
      </w:pPr>
      <w:r w:rsidRPr="00767A8B">
        <w:rPr>
          <w:rFonts w:eastAsia="Times New Roman"/>
        </w:rPr>
        <w:t xml:space="preserve">                + "' AND </w:t>
      </w:r>
      <w:proofErr w:type="spellStart"/>
      <w:r w:rsidRPr="00767A8B">
        <w:rPr>
          <w:rFonts w:eastAsia="Times New Roman"/>
        </w:rPr>
        <w:t>Last_Name</w:t>
      </w:r>
      <w:proofErr w:type="spellEnd"/>
      <w:r w:rsidRPr="00767A8B">
        <w:rPr>
          <w:rFonts w:eastAsia="Times New Roman"/>
        </w:rPr>
        <w:t xml:space="preserve"> = '" + </w:t>
      </w:r>
      <w:proofErr w:type="spellStart"/>
      <w:proofErr w:type="gramStart"/>
      <w:r w:rsidRPr="00767A8B">
        <w:rPr>
          <w:rFonts w:eastAsia="Times New Roman"/>
        </w:rPr>
        <w:t>d.getLastName</w:t>
      </w:r>
      <w:proofErr w:type="spellEnd"/>
      <w:proofErr w:type="gramEnd"/>
      <w:r w:rsidRPr="00767A8B">
        <w:rPr>
          <w:rFonts w:eastAsia="Times New Roman"/>
        </w:rPr>
        <w:t>() + "'";</w:t>
      </w:r>
    </w:p>
    <w:p w14:paraId="0F6559B4" w14:textId="77777777" w:rsidR="00BE2757" w:rsidRDefault="00BE2757" w:rsidP="007877D3">
      <w:pPr>
        <w:rPr>
          <w:rFonts w:eastAsia="Times New Roman"/>
        </w:rPr>
      </w:pPr>
    </w:p>
    <w:p w14:paraId="58FB1E0D" w14:textId="7A55A18B" w:rsidR="00BE2757" w:rsidRDefault="00BE2757" w:rsidP="007877D3">
      <w:pPr>
        <w:rPr>
          <w:rFonts w:eastAsia="Times New Roman"/>
        </w:rPr>
      </w:pPr>
      <w:proofErr w:type="spellStart"/>
      <w:r w:rsidRPr="00BE2757">
        <w:rPr>
          <w:rFonts w:eastAsia="Times New Roman"/>
          <w:color w:val="FF0000"/>
        </w:rPr>
        <w:t>getAllMedicalFacilities</w:t>
      </w:r>
      <w:proofErr w:type="spellEnd"/>
      <w:r>
        <w:rPr>
          <w:rFonts w:eastAsia="Times New Roman"/>
        </w:rPr>
        <w:t xml:space="preserve">: </w:t>
      </w:r>
      <w:r w:rsidRPr="00BE2757">
        <w:rPr>
          <w:rFonts w:eastAsia="Times New Roman"/>
        </w:rPr>
        <w:t xml:space="preserve">This method retrieves all medical facilities from the MEDICAL_FACILITY table and returns them as an </w:t>
      </w:r>
      <w:proofErr w:type="spellStart"/>
      <w:r w:rsidRPr="00BE2757">
        <w:rPr>
          <w:rFonts w:eastAsia="Times New Roman"/>
        </w:rPr>
        <w:t>ArrayList</w:t>
      </w:r>
      <w:proofErr w:type="spellEnd"/>
      <w:r w:rsidRPr="00BE2757">
        <w:rPr>
          <w:rFonts w:eastAsia="Times New Roman"/>
        </w:rPr>
        <w:t xml:space="preserve"> of </w:t>
      </w:r>
      <w:proofErr w:type="spellStart"/>
      <w:r w:rsidRPr="00BE2757">
        <w:rPr>
          <w:rFonts w:eastAsia="Times New Roman"/>
        </w:rPr>
        <w:t>Medical_Facility</w:t>
      </w:r>
      <w:proofErr w:type="spellEnd"/>
      <w:r w:rsidRPr="00BE2757">
        <w:rPr>
          <w:rFonts w:eastAsia="Times New Roman"/>
        </w:rPr>
        <w:t xml:space="preserve"> objects. Each facility object is populated with the facility's ID, name, and location.</w:t>
      </w:r>
    </w:p>
    <w:p w14:paraId="4E819103" w14:textId="77777777" w:rsidR="00767A8B" w:rsidRDefault="00767A8B" w:rsidP="007877D3">
      <w:pPr>
        <w:rPr>
          <w:rFonts w:eastAsia="Times New Roman"/>
        </w:rPr>
      </w:pPr>
    </w:p>
    <w:p w14:paraId="2009EE4E" w14:textId="77777777" w:rsidR="00767A8B" w:rsidRPr="00767A8B" w:rsidRDefault="00767A8B" w:rsidP="00767A8B">
      <w:pPr>
        <w:rPr>
          <w:rFonts w:eastAsia="Times New Roman"/>
        </w:rPr>
      </w:pPr>
      <w:r w:rsidRPr="00767A8B">
        <w:rPr>
          <w:rFonts w:eastAsia="Times New Roman"/>
        </w:rPr>
        <w:t xml:space="preserve">        String q = "SELECT * FROM MEDICAL_FACILITY";</w:t>
      </w:r>
    </w:p>
    <w:p w14:paraId="16C2C914" w14:textId="77777777" w:rsidR="00767A8B" w:rsidRPr="007877D3" w:rsidRDefault="00767A8B" w:rsidP="00767A8B">
      <w:pPr>
        <w:rPr>
          <w:rFonts w:eastAsia="Times New Roman"/>
        </w:rPr>
      </w:pPr>
    </w:p>
    <w:p w14:paraId="5F246F3F" w14:textId="77777777" w:rsidR="007877D3" w:rsidRDefault="007877D3"/>
    <w:p w14:paraId="42234C74" w14:textId="3936C3E9" w:rsidR="00BE2757" w:rsidRDefault="00BE2757">
      <w:pPr>
        <w:rPr>
          <w:rFonts w:eastAsia="Times New Roman"/>
        </w:rPr>
      </w:pPr>
      <w:proofErr w:type="spellStart"/>
      <w:r w:rsidRPr="00BE2757">
        <w:rPr>
          <w:rFonts w:eastAsia="Times New Roman"/>
          <w:color w:val="FF0000"/>
        </w:rPr>
        <w:t>getSurgeriesFromMRN</w:t>
      </w:r>
      <w:proofErr w:type="spellEnd"/>
      <w:r>
        <w:rPr>
          <w:rFonts w:eastAsia="Times New Roman"/>
        </w:rPr>
        <w:t xml:space="preserve">: </w:t>
      </w:r>
      <w:r w:rsidRPr="00BE2757">
        <w:rPr>
          <w:rFonts w:eastAsia="Times New Roman"/>
        </w:rPr>
        <w:t xml:space="preserve">This method retrieves all surgeries associated with a patient's MRN (Medical Record Number). It performs a natural join between the SURGERY and PERFORM_SURGERY tables, and uses the </w:t>
      </w:r>
      <w:proofErr w:type="spellStart"/>
      <w:r w:rsidRPr="00BE2757">
        <w:rPr>
          <w:rFonts w:eastAsia="Times New Roman"/>
        </w:rPr>
        <w:t>Patient_SSN</w:t>
      </w:r>
      <w:proofErr w:type="spellEnd"/>
      <w:r w:rsidRPr="00BE2757">
        <w:rPr>
          <w:rFonts w:eastAsia="Times New Roman"/>
        </w:rPr>
        <w:t xml:space="preserve"> to fetch relevant surgery details. The method returns an </w:t>
      </w:r>
      <w:proofErr w:type="spellStart"/>
      <w:r w:rsidRPr="00BE2757">
        <w:rPr>
          <w:rFonts w:eastAsia="Times New Roman"/>
        </w:rPr>
        <w:t>ArrayList</w:t>
      </w:r>
      <w:proofErr w:type="spellEnd"/>
      <w:r w:rsidRPr="00BE2757">
        <w:rPr>
          <w:rFonts w:eastAsia="Times New Roman"/>
        </w:rPr>
        <w:t xml:space="preserve"> of Surgeries objects.</w:t>
      </w:r>
    </w:p>
    <w:p w14:paraId="237EB20E" w14:textId="77777777" w:rsidR="00767A8B" w:rsidRDefault="00767A8B">
      <w:pPr>
        <w:rPr>
          <w:rFonts w:eastAsia="Times New Roman"/>
        </w:rPr>
      </w:pPr>
    </w:p>
    <w:p w14:paraId="13E3E2E8" w14:textId="77777777" w:rsidR="00767A8B" w:rsidRDefault="00767A8B">
      <w:pPr>
        <w:rPr>
          <w:rFonts w:eastAsia="Times New Roman"/>
        </w:rPr>
      </w:pPr>
    </w:p>
    <w:p w14:paraId="28849D26" w14:textId="14D9E926" w:rsidR="00767A8B" w:rsidRDefault="00767A8B">
      <w:pPr>
        <w:rPr>
          <w:rFonts w:eastAsia="Times New Roman"/>
        </w:rPr>
      </w:pPr>
      <w:r w:rsidRPr="00767A8B">
        <w:rPr>
          <w:rFonts w:eastAsia="Times New Roman"/>
        </w:rPr>
        <w:t xml:space="preserve">String q = "SELECT * FROM SURGERY NATURAL JOIN PERFORM_SURGERY WHERE </w:t>
      </w:r>
      <w:proofErr w:type="spellStart"/>
      <w:r w:rsidRPr="00767A8B">
        <w:rPr>
          <w:rFonts w:eastAsia="Times New Roman"/>
        </w:rPr>
        <w:t>Patient_SSN</w:t>
      </w:r>
      <w:proofErr w:type="spellEnd"/>
      <w:r w:rsidRPr="00767A8B">
        <w:rPr>
          <w:rFonts w:eastAsia="Times New Roman"/>
        </w:rPr>
        <w:t xml:space="preserve"> = (SELECT </w:t>
      </w:r>
      <w:proofErr w:type="spellStart"/>
      <w:r w:rsidRPr="00767A8B">
        <w:rPr>
          <w:rFonts w:eastAsia="Times New Roman"/>
        </w:rPr>
        <w:t>Patient_SSN</w:t>
      </w:r>
      <w:proofErr w:type="spellEnd"/>
      <w:r w:rsidRPr="00767A8B">
        <w:rPr>
          <w:rFonts w:eastAsia="Times New Roman"/>
        </w:rPr>
        <w:t xml:space="preserve"> FROM PATIENTS WHERE </w:t>
      </w:r>
      <w:proofErr w:type="spellStart"/>
      <w:r w:rsidRPr="00767A8B">
        <w:rPr>
          <w:rFonts w:eastAsia="Times New Roman"/>
        </w:rPr>
        <w:t>Patient_ID</w:t>
      </w:r>
      <w:proofErr w:type="spellEnd"/>
      <w:r w:rsidRPr="00767A8B">
        <w:rPr>
          <w:rFonts w:eastAsia="Times New Roman"/>
        </w:rPr>
        <w:t xml:space="preserve"> = " + </w:t>
      </w:r>
      <w:proofErr w:type="spellStart"/>
      <w:r w:rsidRPr="00767A8B">
        <w:rPr>
          <w:rFonts w:eastAsia="Times New Roman"/>
        </w:rPr>
        <w:t>mrnOfPatient</w:t>
      </w:r>
      <w:proofErr w:type="spellEnd"/>
      <w:r w:rsidRPr="00767A8B">
        <w:rPr>
          <w:rFonts w:eastAsia="Times New Roman"/>
        </w:rPr>
        <w:t xml:space="preserve"> + ");";</w:t>
      </w:r>
    </w:p>
    <w:p w14:paraId="06D21E11" w14:textId="77777777" w:rsidR="00767A8B" w:rsidRDefault="00767A8B">
      <w:pPr>
        <w:rPr>
          <w:rFonts w:eastAsia="Times New Roman"/>
        </w:rPr>
      </w:pPr>
    </w:p>
    <w:p w14:paraId="0506962B" w14:textId="77777777" w:rsidR="00BE2757" w:rsidRDefault="00BE2757">
      <w:pPr>
        <w:rPr>
          <w:rFonts w:eastAsia="Times New Roman"/>
        </w:rPr>
      </w:pPr>
    </w:p>
    <w:p w14:paraId="68BB9EE6" w14:textId="55D7A7EF" w:rsidR="00BE2757" w:rsidRDefault="00BE2757">
      <w:pPr>
        <w:rPr>
          <w:rFonts w:eastAsia="Times New Roman"/>
        </w:rPr>
      </w:pPr>
      <w:proofErr w:type="spellStart"/>
      <w:r w:rsidRPr="00BE2757">
        <w:rPr>
          <w:rFonts w:eastAsia="Times New Roman"/>
          <w:color w:val="FF0000"/>
        </w:rPr>
        <w:t>createNewRadiologyOnMedicalFile</w:t>
      </w:r>
      <w:proofErr w:type="spellEnd"/>
      <w:r>
        <w:rPr>
          <w:rFonts w:eastAsia="Times New Roman"/>
        </w:rPr>
        <w:t xml:space="preserve">: </w:t>
      </w:r>
      <w:r w:rsidRPr="00BE2757">
        <w:rPr>
          <w:rFonts w:eastAsia="Times New Roman"/>
        </w:rPr>
        <w:t>This method creates a new radiology record for a patient by inserting a record into the RADIOLOGY table. The record includes the radiology name, date, report, reason, and the medical file ID associated with the patient.</w:t>
      </w:r>
    </w:p>
    <w:p w14:paraId="4D5256F0" w14:textId="77777777" w:rsidR="00BE2757" w:rsidRDefault="00BE2757">
      <w:pPr>
        <w:rPr>
          <w:rFonts w:eastAsia="Times New Roman"/>
        </w:rPr>
      </w:pPr>
    </w:p>
    <w:p w14:paraId="65A6C219" w14:textId="62D94336" w:rsidR="00767A8B" w:rsidRDefault="00767A8B">
      <w:pPr>
        <w:rPr>
          <w:rFonts w:eastAsia="Times New Roman"/>
        </w:rPr>
      </w:pPr>
      <w:r w:rsidRPr="00767A8B">
        <w:rPr>
          <w:rFonts w:eastAsia="Times New Roman"/>
        </w:rPr>
        <w:t xml:space="preserve">    String query = "INSERT INTO RADIOLOGY (</w:t>
      </w:r>
      <w:proofErr w:type="spellStart"/>
      <w:r w:rsidRPr="00767A8B">
        <w:rPr>
          <w:rFonts w:eastAsia="Times New Roman"/>
        </w:rPr>
        <w:t>Radiology_Name</w:t>
      </w:r>
      <w:proofErr w:type="spellEnd"/>
      <w:r w:rsidRPr="00767A8B">
        <w:rPr>
          <w:rFonts w:eastAsia="Times New Roman"/>
        </w:rPr>
        <w:t xml:space="preserve">, Date, Report, Reason, </w:t>
      </w:r>
      <w:proofErr w:type="spellStart"/>
      <w:r w:rsidRPr="00767A8B">
        <w:rPr>
          <w:rFonts w:eastAsia="Times New Roman"/>
        </w:rPr>
        <w:t>Medical_File_ID</w:t>
      </w:r>
      <w:proofErr w:type="spellEnd"/>
      <w:r w:rsidRPr="00767A8B">
        <w:rPr>
          <w:rFonts w:eastAsia="Times New Roman"/>
        </w:rPr>
        <w:t xml:space="preserve">) VALUES </w:t>
      </w:r>
      <w:proofErr w:type="gramStart"/>
      <w:r w:rsidRPr="00767A8B">
        <w:rPr>
          <w:rFonts w:eastAsia="Times New Roman"/>
        </w:rPr>
        <w:t>(?,</w:t>
      </w:r>
      <w:proofErr w:type="gramEnd"/>
      <w:r w:rsidRPr="00767A8B">
        <w:rPr>
          <w:rFonts w:eastAsia="Times New Roman"/>
        </w:rPr>
        <w:t xml:space="preserve"> ?, ?, ?, ?)";</w:t>
      </w:r>
    </w:p>
    <w:p w14:paraId="43F45329" w14:textId="77777777" w:rsidR="00767A8B" w:rsidRDefault="00767A8B">
      <w:pPr>
        <w:rPr>
          <w:rFonts w:eastAsia="Times New Roman"/>
        </w:rPr>
      </w:pPr>
    </w:p>
    <w:p w14:paraId="49711FF5" w14:textId="77777777" w:rsidR="00767A8B" w:rsidRDefault="00767A8B">
      <w:pPr>
        <w:rPr>
          <w:rFonts w:eastAsia="Times New Roman"/>
        </w:rPr>
      </w:pPr>
    </w:p>
    <w:p w14:paraId="6ADE0A3B" w14:textId="707975B1" w:rsidR="00BE2757" w:rsidRDefault="00BE2757">
      <w:pPr>
        <w:rPr>
          <w:rFonts w:eastAsia="Times New Roman"/>
        </w:rPr>
      </w:pPr>
      <w:proofErr w:type="spellStart"/>
      <w:r w:rsidRPr="00BE2757">
        <w:rPr>
          <w:rFonts w:eastAsia="Times New Roman"/>
          <w:color w:val="FF0000"/>
        </w:rPr>
        <w:t>addNewSurgery</w:t>
      </w:r>
      <w:proofErr w:type="spellEnd"/>
      <w:r>
        <w:rPr>
          <w:rFonts w:eastAsia="Times New Roman"/>
        </w:rPr>
        <w:t xml:space="preserve">: </w:t>
      </w:r>
      <w:r w:rsidRPr="00BE2757">
        <w:rPr>
          <w:rFonts w:eastAsia="Times New Roman"/>
        </w:rPr>
        <w:t>This method adds a new surgery record for a patient by inserting a record into the PERFORM_SURGERY table. The record includes the doctor ID, medical facility ID, patient SSN, surgery ID, whether the surgery was successful, and the date of the surgery.</w:t>
      </w:r>
    </w:p>
    <w:p w14:paraId="7EA50600" w14:textId="77777777" w:rsidR="00BE2757" w:rsidRDefault="00BE2757">
      <w:pPr>
        <w:rPr>
          <w:rFonts w:eastAsia="Times New Roman"/>
        </w:rPr>
      </w:pPr>
    </w:p>
    <w:p w14:paraId="6BE4CDAC" w14:textId="77777777" w:rsidR="00767A8B" w:rsidRPr="00767A8B" w:rsidRDefault="00767A8B" w:rsidP="00767A8B">
      <w:pPr>
        <w:rPr>
          <w:rFonts w:eastAsia="Times New Roman"/>
        </w:rPr>
      </w:pPr>
      <w:r w:rsidRPr="00767A8B">
        <w:rPr>
          <w:rFonts w:eastAsia="Times New Roman"/>
        </w:rPr>
        <w:t xml:space="preserve">    String query = "INSERT INTO PERFORM_SURGERY (</w:t>
      </w:r>
      <w:proofErr w:type="spellStart"/>
      <w:r w:rsidRPr="00767A8B">
        <w:rPr>
          <w:rFonts w:eastAsia="Times New Roman"/>
        </w:rPr>
        <w:t>Doctor_ID</w:t>
      </w:r>
      <w:proofErr w:type="spellEnd"/>
      <w:r w:rsidRPr="00767A8B">
        <w:rPr>
          <w:rFonts w:eastAsia="Times New Roman"/>
        </w:rPr>
        <w:t xml:space="preserve">, </w:t>
      </w:r>
      <w:proofErr w:type="spellStart"/>
      <w:r w:rsidRPr="00767A8B">
        <w:rPr>
          <w:rFonts w:eastAsia="Times New Roman"/>
        </w:rPr>
        <w:t>Medical_Facility_ID</w:t>
      </w:r>
      <w:proofErr w:type="spellEnd"/>
      <w:r w:rsidRPr="00767A8B">
        <w:rPr>
          <w:rFonts w:eastAsia="Times New Roman"/>
        </w:rPr>
        <w:t xml:space="preserve">, </w:t>
      </w:r>
      <w:proofErr w:type="spellStart"/>
      <w:r w:rsidRPr="00767A8B">
        <w:rPr>
          <w:rFonts w:eastAsia="Times New Roman"/>
        </w:rPr>
        <w:t>Patient_SSN</w:t>
      </w:r>
      <w:proofErr w:type="spellEnd"/>
      <w:r w:rsidRPr="00767A8B">
        <w:rPr>
          <w:rFonts w:eastAsia="Times New Roman"/>
        </w:rPr>
        <w:t xml:space="preserve">, </w:t>
      </w:r>
      <w:proofErr w:type="spellStart"/>
      <w:r w:rsidRPr="00767A8B">
        <w:rPr>
          <w:rFonts w:eastAsia="Times New Roman"/>
        </w:rPr>
        <w:t>Surgery_ID</w:t>
      </w:r>
      <w:proofErr w:type="spellEnd"/>
      <w:r w:rsidRPr="00767A8B">
        <w:rPr>
          <w:rFonts w:eastAsia="Times New Roman"/>
        </w:rPr>
        <w:t xml:space="preserve">, Successful, Date) VALUES </w:t>
      </w:r>
      <w:proofErr w:type="gramStart"/>
      <w:r w:rsidRPr="00767A8B">
        <w:rPr>
          <w:rFonts w:eastAsia="Times New Roman"/>
        </w:rPr>
        <w:t>(?,</w:t>
      </w:r>
      <w:proofErr w:type="gramEnd"/>
      <w:r w:rsidRPr="00767A8B">
        <w:rPr>
          <w:rFonts w:eastAsia="Times New Roman"/>
        </w:rPr>
        <w:t xml:space="preserve"> ?, ?, ?, ?, ?)";</w:t>
      </w:r>
    </w:p>
    <w:p w14:paraId="1BE43433" w14:textId="77777777" w:rsidR="00BE2757" w:rsidRDefault="00BE2757">
      <w:pPr>
        <w:rPr>
          <w:rFonts w:eastAsia="Times New Roman"/>
        </w:rPr>
      </w:pPr>
    </w:p>
    <w:p w14:paraId="43B32FF4" w14:textId="77777777" w:rsidR="00767A8B" w:rsidRDefault="00767A8B">
      <w:pPr>
        <w:rPr>
          <w:rFonts w:eastAsia="Times New Roman"/>
        </w:rPr>
      </w:pPr>
    </w:p>
    <w:p w14:paraId="64D3C9B7" w14:textId="77777777" w:rsidR="00BE2757" w:rsidRDefault="00BE2757">
      <w:pPr>
        <w:rPr>
          <w:rFonts w:eastAsia="Times New Roman"/>
        </w:rPr>
      </w:pPr>
    </w:p>
    <w:p w14:paraId="2BEE6A57" w14:textId="757F9359" w:rsidR="00BE2757" w:rsidRDefault="00BE2757">
      <w:pPr>
        <w:rPr>
          <w:rFonts w:eastAsia="Times New Roman"/>
        </w:rPr>
      </w:pPr>
      <w:proofErr w:type="spellStart"/>
      <w:r w:rsidRPr="00BE2757">
        <w:rPr>
          <w:rFonts w:eastAsia="Times New Roman"/>
          <w:color w:val="FF0000"/>
        </w:rPr>
        <w:t>addNewTreatment</w:t>
      </w:r>
      <w:proofErr w:type="spellEnd"/>
      <w:r>
        <w:rPr>
          <w:rFonts w:eastAsia="Times New Roman"/>
        </w:rPr>
        <w:t xml:space="preserve">: </w:t>
      </w:r>
      <w:r w:rsidRPr="00BE2757">
        <w:rPr>
          <w:rFonts w:eastAsia="Times New Roman"/>
        </w:rPr>
        <w:t>This method adds a new treatment record for a patient by inserting a record into the TREATMENT table. The record includes the treatment name, reason, start date, end date, and the medical file ID associated with the patient.</w:t>
      </w:r>
    </w:p>
    <w:p w14:paraId="45DAC308" w14:textId="77777777" w:rsidR="00BE2757" w:rsidRDefault="00BE2757">
      <w:pPr>
        <w:rPr>
          <w:rFonts w:eastAsia="Times New Roman"/>
        </w:rPr>
      </w:pPr>
    </w:p>
    <w:p w14:paraId="7478F4AD" w14:textId="2242B428" w:rsidR="00BE2757" w:rsidRDefault="00BE2757">
      <w:pPr>
        <w:rPr>
          <w:rFonts w:eastAsia="Times New Roman"/>
        </w:rPr>
      </w:pPr>
      <w:r w:rsidRPr="00BE2757">
        <w:rPr>
          <w:rFonts w:eastAsia="Times New Roman"/>
        </w:rPr>
        <w:t>String query = "INSERT INTO TREATMENT (</w:t>
      </w:r>
      <w:proofErr w:type="spellStart"/>
      <w:r w:rsidRPr="00BE2757">
        <w:rPr>
          <w:rFonts w:eastAsia="Times New Roman"/>
        </w:rPr>
        <w:t>Treatment_Name</w:t>
      </w:r>
      <w:proofErr w:type="spellEnd"/>
      <w:r w:rsidRPr="00BE2757">
        <w:rPr>
          <w:rFonts w:eastAsia="Times New Roman"/>
        </w:rPr>
        <w:t xml:space="preserve">, Reason, </w:t>
      </w:r>
      <w:proofErr w:type="spellStart"/>
      <w:r w:rsidRPr="00BE2757">
        <w:rPr>
          <w:rFonts w:eastAsia="Times New Roman"/>
        </w:rPr>
        <w:t>Start_Date</w:t>
      </w:r>
      <w:proofErr w:type="spellEnd"/>
      <w:r w:rsidRPr="00BE2757">
        <w:rPr>
          <w:rFonts w:eastAsia="Times New Roman"/>
        </w:rPr>
        <w:t xml:space="preserve">, </w:t>
      </w:r>
      <w:proofErr w:type="spellStart"/>
      <w:r w:rsidRPr="00BE2757">
        <w:rPr>
          <w:rFonts w:eastAsia="Times New Roman"/>
        </w:rPr>
        <w:t>End_Date</w:t>
      </w:r>
      <w:proofErr w:type="spellEnd"/>
      <w:r w:rsidRPr="00BE2757">
        <w:rPr>
          <w:rFonts w:eastAsia="Times New Roman"/>
        </w:rPr>
        <w:t xml:space="preserve">, </w:t>
      </w:r>
      <w:proofErr w:type="spellStart"/>
      <w:r w:rsidRPr="00BE2757">
        <w:rPr>
          <w:rFonts w:eastAsia="Times New Roman"/>
        </w:rPr>
        <w:t>Medical_File_ID</w:t>
      </w:r>
      <w:proofErr w:type="spellEnd"/>
      <w:r w:rsidRPr="00BE2757">
        <w:rPr>
          <w:rFonts w:eastAsia="Times New Roman"/>
        </w:rPr>
        <w:t xml:space="preserve">) VALUES </w:t>
      </w:r>
      <w:proofErr w:type="gramStart"/>
      <w:r w:rsidRPr="00BE2757">
        <w:rPr>
          <w:rFonts w:eastAsia="Times New Roman"/>
        </w:rPr>
        <w:t>(?,</w:t>
      </w:r>
      <w:proofErr w:type="gramEnd"/>
      <w:r w:rsidRPr="00BE2757">
        <w:rPr>
          <w:rFonts w:eastAsia="Times New Roman"/>
        </w:rPr>
        <w:t xml:space="preserve"> ?, ?, ?, ?)";</w:t>
      </w:r>
    </w:p>
    <w:p w14:paraId="74063806" w14:textId="77777777" w:rsidR="00BE2757" w:rsidRDefault="00BE2757">
      <w:pPr>
        <w:rPr>
          <w:rFonts w:eastAsia="Times New Roman"/>
        </w:rPr>
      </w:pPr>
    </w:p>
    <w:p w14:paraId="3A44A615" w14:textId="77777777" w:rsidR="00BE2757" w:rsidRDefault="00BE2757">
      <w:pPr>
        <w:rPr>
          <w:rFonts w:eastAsia="Times New Roman"/>
        </w:rPr>
      </w:pPr>
    </w:p>
    <w:p w14:paraId="01F45FD2" w14:textId="7458BCFB" w:rsidR="00BE2757" w:rsidRDefault="00BE2757">
      <w:pPr>
        <w:rPr>
          <w:rFonts w:eastAsia="Times New Roman"/>
        </w:rPr>
      </w:pPr>
      <w:proofErr w:type="spellStart"/>
      <w:r w:rsidRPr="00BE2757">
        <w:rPr>
          <w:rFonts w:eastAsia="Times New Roman"/>
          <w:color w:val="FF0000"/>
        </w:rPr>
        <w:t>addNewLabTest</w:t>
      </w:r>
      <w:proofErr w:type="spellEnd"/>
      <w:r>
        <w:rPr>
          <w:rFonts w:eastAsia="Times New Roman"/>
        </w:rPr>
        <w:t xml:space="preserve">: </w:t>
      </w:r>
      <w:r w:rsidRPr="00BE2757">
        <w:rPr>
          <w:rFonts w:eastAsia="Times New Roman"/>
        </w:rPr>
        <w:t>This method adds a new lab test record for a patient by inserting a record into the LAB_TEST table. The record includes the test name, date, report, reason, and the medical file ID associated with the patient.</w:t>
      </w:r>
    </w:p>
    <w:p w14:paraId="41FCA97F" w14:textId="77777777" w:rsidR="00BE2757" w:rsidRDefault="00BE2757">
      <w:pPr>
        <w:rPr>
          <w:rFonts w:eastAsia="Times New Roman"/>
        </w:rPr>
      </w:pPr>
    </w:p>
    <w:p w14:paraId="14FF367F" w14:textId="111601E1" w:rsidR="00BE2757" w:rsidRDefault="00BE2757">
      <w:pPr>
        <w:rPr>
          <w:rFonts w:eastAsia="Times New Roman"/>
        </w:rPr>
      </w:pPr>
      <w:r w:rsidRPr="00BE2757">
        <w:rPr>
          <w:rFonts w:eastAsia="Times New Roman"/>
        </w:rPr>
        <w:t>String query = "INSERT INTO LAB_TEST (</w:t>
      </w:r>
      <w:proofErr w:type="spellStart"/>
      <w:r w:rsidRPr="00BE2757">
        <w:rPr>
          <w:rFonts w:eastAsia="Times New Roman"/>
        </w:rPr>
        <w:t>Test_Name</w:t>
      </w:r>
      <w:proofErr w:type="spellEnd"/>
      <w:r w:rsidRPr="00BE2757">
        <w:rPr>
          <w:rFonts w:eastAsia="Times New Roman"/>
        </w:rPr>
        <w:t xml:space="preserve">, Date, Report, Reason, </w:t>
      </w:r>
      <w:proofErr w:type="spellStart"/>
      <w:r w:rsidRPr="00BE2757">
        <w:rPr>
          <w:rFonts w:eastAsia="Times New Roman"/>
        </w:rPr>
        <w:t>Medical_File_ID</w:t>
      </w:r>
      <w:proofErr w:type="spellEnd"/>
      <w:r w:rsidRPr="00BE2757">
        <w:rPr>
          <w:rFonts w:eastAsia="Times New Roman"/>
        </w:rPr>
        <w:t xml:space="preserve">) VALUES </w:t>
      </w:r>
      <w:proofErr w:type="gramStart"/>
      <w:r w:rsidRPr="00BE2757">
        <w:rPr>
          <w:rFonts w:eastAsia="Times New Roman"/>
        </w:rPr>
        <w:t>(?,</w:t>
      </w:r>
      <w:proofErr w:type="gramEnd"/>
      <w:r w:rsidRPr="00BE2757">
        <w:rPr>
          <w:rFonts w:eastAsia="Times New Roman"/>
        </w:rPr>
        <w:t xml:space="preserve"> ?, ?, ?, ?)";</w:t>
      </w:r>
    </w:p>
    <w:p w14:paraId="1452C1A0" w14:textId="77777777" w:rsidR="00BE2757" w:rsidRDefault="00BE2757">
      <w:pPr>
        <w:rPr>
          <w:rFonts w:eastAsia="Times New Roman"/>
        </w:rPr>
      </w:pPr>
    </w:p>
    <w:p w14:paraId="0B56D66F" w14:textId="77777777" w:rsidR="00BE2757" w:rsidRDefault="00BE2757">
      <w:pPr>
        <w:rPr>
          <w:rFonts w:eastAsia="Times New Roman"/>
        </w:rPr>
      </w:pPr>
    </w:p>
    <w:p w14:paraId="53A4CCFC" w14:textId="0FEFB305" w:rsidR="00BE2757" w:rsidRDefault="00BE2757" w:rsidP="00BE2757">
      <w:pPr>
        <w:rPr>
          <w:rFonts w:eastAsia="Times New Roman"/>
        </w:rPr>
      </w:pPr>
      <w:proofErr w:type="spellStart"/>
      <w:r w:rsidRPr="00BE2757">
        <w:rPr>
          <w:rFonts w:eastAsia="Times New Roman"/>
          <w:color w:val="FF0000"/>
        </w:rPr>
        <w:t>getLabTestsOfPatientsByMRN</w:t>
      </w:r>
      <w:proofErr w:type="spellEnd"/>
      <w:r>
        <w:rPr>
          <w:rFonts w:eastAsia="Times New Roman"/>
        </w:rPr>
        <w:t xml:space="preserve">: </w:t>
      </w:r>
      <w:r w:rsidRPr="00BE2757">
        <w:rPr>
          <w:rFonts w:eastAsia="Times New Roman"/>
        </w:rPr>
        <w:t xml:space="preserve">This method retrieves all lab tests associated with a patient's MRN (Medical Record Number). It queries the LAB_TEST table to find all records that match the given </w:t>
      </w:r>
      <w:proofErr w:type="spellStart"/>
      <w:r w:rsidRPr="00BE2757">
        <w:rPr>
          <w:rFonts w:eastAsia="Times New Roman"/>
        </w:rPr>
        <w:t>Medical_File_ID</w:t>
      </w:r>
      <w:proofErr w:type="spellEnd"/>
      <w:r w:rsidRPr="00BE2757">
        <w:rPr>
          <w:rFonts w:eastAsia="Times New Roman"/>
        </w:rPr>
        <w:t xml:space="preserve"> and returns them as an </w:t>
      </w:r>
      <w:proofErr w:type="spellStart"/>
      <w:r w:rsidRPr="00BE2757">
        <w:rPr>
          <w:rFonts w:eastAsia="Times New Roman"/>
        </w:rPr>
        <w:t>ArrayList</w:t>
      </w:r>
      <w:proofErr w:type="spellEnd"/>
      <w:r w:rsidRPr="00BE2757">
        <w:rPr>
          <w:rFonts w:eastAsia="Times New Roman"/>
        </w:rPr>
        <w:t xml:space="preserve"> of </w:t>
      </w:r>
      <w:proofErr w:type="spellStart"/>
      <w:r w:rsidRPr="00BE2757">
        <w:rPr>
          <w:rFonts w:eastAsia="Times New Roman"/>
        </w:rPr>
        <w:t>Lab_Test</w:t>
      </w:r>
      <w:proofErr w:type="spellEnd"/>
      <w:r w:rsidRPr="00BE2757">
        <w:rPr>
          <w:rFonts w:eastAsia="Times New Roman"/>
        </w:rPr>
        <w:t xml:space="preserve"> objects.</w:t>
      </w:r>
    </w:p>
    <w:p w14:paraId="301F532A" w14:textId="77777777" w:rsidR="00BE2757" w:rsidRDefault="00BE2757" w:rsidP="00BE2757">
      <w:pPr>
        <w:rPr>
          <w:rFonts w:eastAsia="Times New Roman"/>
        </w:rPr>
      </w:pPr>
    </w:p>
    <w:p w14:paraId="3CC632FF" w14:textId="053E4C2A" w:rsidR="00BE2757" w:rsidRDefault="00BE2757" w:rsidP="00BE2757">
      <w:pPr>
        <w:rPr>
          <w:rFonts w:eastAsia="Times New Roman"/>
        </w:rPr>
      </w:pPr>
      <w:r w:rsidRPr="00BE2757">
        <w:rPr>
          <w:rFonts w:eastAsia="Times New Roman"/>
        </w:rPr>
        <w:t xml:space="preserve">String query = "SELECT * FROM LAB_TEST WHERE </w:t>
      </w:r>
      <w:proofErr w:type="spellStart"/>
      <w:r w:rsidRPr="00BE2757">
        <w:rPr>
          <w:rFonts w:eastAsia="Times New Roman"/>
        </w:rPr>
        <w:t>Medical_File_ID</w:t>
      </w:r>
      <w:proofErr w:type="spellEnd"/>
      <w:r w:rsidRPr="00BE2757">
        <w:rPr>
          <w:rFonts w:eastAsia="Times New Roman"/>
        </w:rPr>
        <w:t xml:space="preserve"> </w:t>
      </w:r>
      <w:proofErr w:type="gramStart"/>
      <w:r w:rsidRPr="00BE2757">
        <w:rPr>
          <w:rFonts w:eastAsia="Times New Roman"/>
        </w:rPr>
        <w:t>= ?</w:t>
      </w:r>
      <w:proofErr w:type="gramEnd"/>
      <w:r w:rsidRPr="00BE2757">
        <w:rPr>
          <w:rFonts w:eastAsia="Times New Roman"/>
        </w:rPr>
        <w:t>";</w:t>
      </w:r>
    </w:p>
    <w:p w14:paraId="170C9A16" w14:textId="77777777" w:rsidR="00BE2757" w:rsidRDefault="00BE2757">
      <w:pPr>
        <w:rPr>
          <w:rFonts w:eastAsia="Times New Roman"/>
        </w:rPr>
      </w:pPr>
    </w:p>
    <w:p w14:paraId="1E2FBC62" w14:textId="675888B4" w:rsidR="00057439" w:rsidRDefault="00057439" w:rsidP="00057439">
      <w:pPr>
        <w:rPr>
          <w:rFonts w:eastAsia="Times New Roman"/>
        </w:rPr>
      </w:pPr>
      <w:proofErr w:type="spellStart"/>
      <w:r w:rsidRPr="00057439">
        <w:rPr>
          <w:rFonts w:eastAsia="Times New Roman"/>
          <w:color w:val="FF0000"/>
        </w:rPr>
        <w:t>updateMedicalFileWithNewPrescriptionUsingMRN</w:t>
      </w:r>
      <w:proofErr w:type="spellEnd"/>
      <w:r>
        <w:rPr>
          <w:rFonts w:eastAsia="Times New Roman"/>
        </w:rPr>
        <w:t xml:space="preserve">: </w:t>
      </w:r>
      <w:r w:rsidRPr="00057439">
        <w:rPr>
          <w:rFonts w:eastAsia="Times New Roman"/>
        </w:rPr>
        <w:t xml:space="preserve">This method updates a patient's medical file with a new prescription based on the provided medical record number (MRN). The method constructs an SQL query to update the Prescription field in the MEDICAL_FILE table for the specified </w:t>
      </w:r>
      <w:proofErr w:type="spellStart"/>
      <w:r w:rsidRPr="00057439">
        <w:rPr>
          <w:rFonts w:eastAsia="Times New Roman"/>
        </w:rPr>
        <w:t>Medical_File_ID</w:t>
      </w:r>
      <w:proofErr w:type="spellEnd"/>
      <w:r w:rsidRPr="00057439">
        <w:rPr>
          <w:rFonts w:eastAsia="Times New Roman"/>
        </w:rPr>
        <w:t xml:space="preserve">. The connect method is called to establish a connection to the database, the update query is executed using the </w:t>
      </w:r>
      <w:proofErr w:type="spellStart"/>
      <w:r w:rsidRPr="00057439">
        <w:rPr>
          <w:rFonts w:eastAsia="Times New Roman"/>
        </w:rPr>
        <w:t>stmt</w:t>
      </w:r>
      <w:proofErr w:type="spellEnd"/>
      <w:r w:rsidRPr="00057439">
        <w:rPr>
          <w:rFonts w:eastAsia="Times New Roman"/>
        </w:rPr>
        <w:t xml:space="preserve"> object, and the connection is closed in the finally block to ensure that resources are released even if an exception occurs.</w:t>
      </w:r>
    </w:p>
    <w:p w14:paraId="0209F4C9" w14:textId="77777777" w:rsidR="00057439" w:rsidRDefault="00057439" w:rsidP="00057439">
      <w:pPr>
        <w:rPr>
          <w:rFonts w:eastAsia="Times New Roman"/>
        </w:rPr>
      </w:pPr>
    </w:p>
    <w:p w14:paraId="53007299" w14:textId="4861F1D5" w:rsidR="00057439" w:rsidRDefault="00057439" w:rsidP="00057439">
      <w:pPr>
        <w:rPr>
          <w:rFonts w:eastAsia="Times New Roman"/>
        </w:rPr>
      </w:pPr>
      <w:r w:rsidRPr="00057439">
        <w:rPr>
          <w:rFonts w:eastAsia="Times New Roman"/>
        </w:rPr>
        <w:t xml:space="preserve">String q = "UPDATE MEDICAL_FILE SET Prescription = '" + prescription + "' WHERE </w:t>
      </w:r>
      <w:proofErr w:type="spellStart"/>
      <w:r w:rsidRPr="00057439">
        <w:rPr>
          <w:rFonts w:eastAsia="Times New Roman"/>
        </w:rPr>
        <w:t>Medical_File_ID</w:t>
      </w:r>
      <w:proofErr w:type="spellEnd"/>
      <w:r w:rsidRPr="00057439">
        <w:rPr>
          <w:rFonts w:eastAsia="Times New Roman"/>
        </w:rPr>
        <w:t xml:space="preserve"> = " + </w:t>
      </w:r>
      <w:proofErr w:type="spellStart"/>
      <w:r w:rsidRPr="00057439">
        <w:rPr>
          <w:rFonts w:eastAsia="Times New Roman"/>
        </w:rPr>
        <w:t>patientMRN</w:t>
      </w:r>
      <w:proofErr w:type="spellEnd"/>
      <w:r w:rsidRPr="00057439">
        <w:rPr>
          <w:rFonts w:eastAsia="Times New Roman"/>
        </w:rPr>
        <w:t>;</w:t>
      </w:r>
    </w:p>
    <w:p w14:paraId="14DF83B2" w14:textId="77777777" w:rsidR="00057439" w:rsidRDefault="00057439" w:rsidP="00057439">
      <w:pPr>
        <w:rPr>
          <w:rFonts w:eastAsia="Times New Roman"/>
        </w:rPr>
      </w:pPr>
    </w:p>
    <w:p w14:paraId="4A8153BB" w14:textId="77777777" w:rsidR="00057439" w:rsidRDefault="00057439" w:rsidP="00057439">
      <w:pPr>
        <w:rPr>
          <w:rFonts w:eastAsia="Times New Roman"/>
        </w:rPr>
      </w:pPr>
    </w:p>
    <w:p w14:paraId="11A7DF72" w14:textId="129224CF" w:rsidR="00057439" w:rsidRDefault="00057439" w:rsidP="00057439">
      <w:pPr>
        <w:rPr>
          <w:rFonts w:eastAsia="Times New Roman"/>
        </w:rPr>
      </w:pPr>
      <w:proofErr w:type="spellStart"/>
      <w:r w:rsidRPr="00057439">
        <w:rPr>
          <w:rFonts w:eastAsia="Times New Roman"/>
          <w:color w:val="FF0000"/>
        </w:rPr>
        <w:t>addEmergencyContactToMRN</w:t>
      </w:r>
      <w:proofErr w:type="spellEnd"/>
      <w:r>
        <w:rPr>
          <w:rFonts w:eastAsia="Times New Roman"/>
        </w:rPr>
        <w:t xml:space="preserve">: </w:t>
      </w:r>
      <w:r w:rsidRPr="00057439">
        <w:rPr>
          <w:rFonts w:eastAsia="Times New Roman"/>
        </w:rPr>
        <w:t xml:space="preserve">This method adds a new emergency contact for a patient identified by their medical record number (MRN). The method constructs an SQL query to insert the details of the emergency contact (first name, last name, phone number, email, relationship) into the EMERGENCY_CONTACT table, associating it with the patient's </w:t>
      </w:r>
      <w:proofErr w:type="spellStart"/>
      <w:r w:rsidRPr="00057439">
        <w:rPr>
          <w:rFonts w:eastAsia="Times New Roman"/>
        </w:rPr>
        <w:t>Medical_File_ID</w:t>
      </w:r>
      <w:proofErr w:type="spellEnd"/>
      <w:r w:rsidRPr="00057439">
        <w:rPr>
          <w:rFonts w:eastAsia="Times New Roman"/>
        </w:rPr>
        <w:t xml:space="preserve">. The connect method is called to establish a connection to the database, the insert query is executed using the </w:t>
      </w:r>
      <w:proofErr w:type="spellStart"/>
      <w:r w:rsidRPr="00057439">
        <w:rPr>
          <w:rFonts w:eastAsia="Times New Roman"/>
        </w:rPr>
        <w:t>stmt</w:t>
      </w:r>
      <w:proofErr w:type="spellEnd"/>
      <w:r w:rsidRPr="00057439">
        <w:rPr>
          <w:rFonts w:eastAsia="Times New Roman"/>
        </w:rPr>
        <w:t xml:space="preserve"> object, and the connection is closed in the finally block.</w:t>
      </w:r>
    </w:p>
    <w:p w14:paraId="5DCC08F9" w14:textId="77777777" w:rsidR="00057439" w:rsidRDefault="00057439" w:rsidP="00057439">
      <w:pPr>
        <w:rPr>
          <w:rFonts w:eastAsia="Times New Roman"/>
        </w:rPr>
      </w:pPr>
    </w:p>
    <w:p w14:paraId="40B81943" w14:textId="77777777" w:rsidR="00057439" w:rsidRPr="00057439" w:rsidRDefault="00057439" w:rsidP="00057439">
      <w:pPr>
        <w:rPr>
          <w:rFonts w:eastAsia="Times New Roman"/>
        </w:rPr>
      </w:pPr>
      <w:r w:rsidRPr="00057439">
        <w:rPr>
          <w:rFonts w:eastAsia="Times New Roman"/>
        </w:rPr>
        <w:t>String q = "INSERT INTO EMERGENCY_CONTACT VALUES ('"</w:t>
      </w:r>
    </w:p>
    <w:p w14:paraId="71ADE94B" w14:textId="77777777" w:rsidR="00057439" w:rsidRP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ec.getPhoneNumber</w:t>
      </w:r>
      <w:proofErr w:type="spellEnd"/>
      <w:proofErr w:type="gramEnd"/>
      <w:r w:rsidRPr="00057439">
        <w:rPr>
          <w:rFonts w:eastAsia="Times New Roman"/>
        </w:rPr>
        <w:t>() + "', '"</w:t>
      </w:r>
    </w:p>
    <w:p w14:paraId="37DBC6CD" w14:textId="77777777" w:rsidR="00057439" w:rsidRP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ec.getName</w:t>
      </w:r>
      <w:proofErr w:type="spellEnd"/>
      <w:proofErr w:type="gramEnd"/>
      <w:r w:rsidRPr="00057439">
        <w:rPr>
          <w:rFonts w:eastAsia="Times New Roman"/>
        </w:rPr>
        <w:t>() + "', '"</w:t>
      </w:r>
    </w:p>
    <w:p w14:paraId="05667753" w14:textId="77777777" w:rsidR="00057439" w:rsidRP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ec.getRelationship</w:t>
      </w:r>
      <w:proofErr w:type="spellEnd"/>
      <w:proofErr w:type="gramEnd"/>
      <w:r w:rsidRPr="00057439">
        <w:rPr>
          <w:rFonts w:eastAsia="Times New Roman"/>
        </w:rPr>
        <w:t>() + ", "</w:t>
      </w:r>
    </w:p>
    <w:p w14:paraId="778112F8" w14:textId="46FC5E41" w:rsidR="00057439" w:rsidRDefault="00057439" w:rsidP="00057439">
      <w:pPr>
        <w:rPr>
          <w:rFonts w:eastAsia="Times New Roman"/>
        </w:rPr>
      </w:pPr>
      <w:r w:rsidRPr="00057439">
        <w:rPr>
          <w:rFonts w:eastAsia="Times New Roman"/>
        </w:rPr>
        <w:t xml:space="preserve">            + </w:t>
      </w:r>
      <w:proofErr w:type="spellStart"/>
      <w:proofErr w:type="gramStart"/>
      <w:r w:rsidRPr="00057439">
        <w:rPr>
          <w:rFonts w:eastAsia="Times New Roman"/>
        </w:rPr>
        <w:t>ec.getPatientSSN</w:t>
      </w:r>
      <w:proofErr w:type="spellEnd"/>
      <w:proofErr w:type="gramEnd"/>
      <w:r w:rsidRPr="00057439">
        <w:rPr>
          <w:rFonts w:eastAsia="Times New Roman"/>
        </w:rPr>
        <w:t>() + ");";</w:t>
      </w:r>
    </w:p>
    <w:p w14:paraId="5AB8B8CE" w14:textId="77777777" w:rsidR="00057439" w:rsidRDefault="00057439" w:rsidP="00057439">
      <w:pPr>
        <w:rPr>
          <w:rFonts w:eastAsia="Times New Roman"/>
        </w:rPr>
      </w:pPr>
    </w:p>
    <w:p w14:paraId="0B9AC8C8" w14:textId="77777777" w:rsidR="00057439" w:rsidRDefault="00057439" w:rsidP="00057439">
      <w:pPr>
        <w:rPr>
          <w:rFonts w:eastAsia="Times New Roman"/>
        </w:rPr>
      </w:pPr>
    </w:p>
    <w:p w14:paraId="7F5DC7BC" w14:textId="22338C92" w:rsidR="00057439" w:rsidRDefault="00057439" w:rsidP="00057439">
      <w:pPr>
        <w:rPr>
          <w:rFonts w:eastAsia="Times New Roman"/>
        </w:rPr>
      </w:pPr>
      <w:proofErr w:type="spellStart"/>
      <w:r w:rsidRPr="00057439">
        <w:rPr>
          <w:rFonts w:eastAsia="Times New Roman"/>
          <w:color w:val="FF0000"/>
        </w:rPr>
        <w:t>getApptsBySpecialty</w:t>
      </w:r>
      <w:proofErr w:type="spellEnd"/>
      <w:r>
        <w:rPr>
          <w:rFonts w:eastAsia="Times New Roman"/>
        </w:rPr>
        <w:t xml:space="preserve">: </w:t>
      </w:r>
      <w:r w:rsidRPr="00057439">
        <w:rPr>
          <w:rFonts w:eastAsia="Times New Roman"/>
        </w:rPr>
        <w:t xml:space="preserve">This method retrieves all available appointments for a specific medical specialty. It constructs an SQL query to select all appointments from the APPOINTMENT, IS_AVAILABLE, and DOCTOR tables where the doctor's specialty matches the provided specialty and the appointment is not yet booked (i.e., </w:t>
      </w:r>
      <w:proofErr w:type="spellStart"/>
      <w:r w:rsidRPr="00057439">
        <w:rPr>
          <w:rFonts w:eastAsia="Times New Roman"/>
        </w:rPr>
        <w:t>Patient_SSN</w:t>
      </w:r>
      <w:proofErr w:type="spellEnd"/>
      <w:r w:rsidRPr="00057439">
        <w:rPr>
          <w:rFonts w:eastAsia="Times New Roman"/>
        </w:rPr>
        <w:t xml:space="preserve"> is null). The method establishes a connection to the database, executes the query, iterates over the result set to create Appointment objects, adds them to an </w:t>
      </w:r>
      <w:proofErr w:type="spellStart"/>
      <w:r w:rsidRPr="00057439">
        <w:rPr>
          <w:rFonts w:eastAsia="Times New Roman"/>
        </w:rPr>
        <w:t>ArrayList</w:t>
      </w:r>
      <w:proofErr w:type="spellEnd"/>
      <w:r w:rsidRPr="00057439">
        <w:rPr>
          <w:rFonts w:eastAsia="Times New Roman"/>
        </w:rPr>
        <w:t>, and closes the connection.</w:t>
      </w:r>
    </w:p>
    <w:p w14:paraId="7B96A4D4" w14:textId="77777777" w:rsidR="00057439" w:rsidRDefault="00057439" w:rsidP="00057439">
      <w:pPr>
        <w:rPr>
          <w:rFonts w:eastAsia="Times New Roman"/>
        </w:rPr>
      </w:pPr>
    </w:p>
    <w:p w14:paraId="33558F34" w14:textId="77777777" w:rsidR="00057439" w:rsidRPr="00057439" w:rsidRDefault="00057439" w:rsidP="00057439">
      <w:pPr>
        <w:rPr>
          <w:rFonts w:eastAsia="Times New Roman"/>
        </w:rPr>
      </w:pPr>
      <w:r w:rsidRPr="00057439">
        <w:rPr>
          <w:rFonts w:eastAsia="Times New Roman"/>
        </w:rPr>
        <w:t>String q = "SELECT * FROM APPOINTMENT a NATURAL JOIN IS_AVAILABLE NATURAL JOIN DOCTOR"</w:t>
      </w:r>
    </w:p>
    <w:p w14:paraId="5D3E4BBB" w14:textId="74637A0E" w:rsidR="00057439" w:rsidRDefault="00057439" w:rsidP="00057439">
      <w:pPr>
        <w:rPr>
          <w:rFonts w:eastAsia="Times New Roman"/>
        </w:rPr>
      </w:pPr>
      <w:r w:rsidRPr="00057439">
        <w:rPr>
          <w:rFonts w:eastAsia="Times New Roman"/>
        </w:rPr>
        <w:t xml:space="preserve">                + "WHERE Specialty = '" + </w:t>
      </w:r>
      <w:proofErr w:type="spellStart"/>
      <w:r w:rsidRPr="00057439">
        <w:rPr>
          <w:rFonts w:eastAsia="Times New Roman"/>
        </w:rPr>
        <w:t>chosenSpecialty</w:t>
      </w:r>
      <w:proofErr w:type="spellEnd"/>
      <w:r w:rsidRPr="00057439">
        <w:rPr>
          <w:rFonts w:eastAsia="Times New Roman"/>
        </w:rPr>
        <w:t xml:space="preserve"> + "' AND </w:t>
      </w:r>
      <w:proofErr w:type="spellStart"/>
      <w:proofErr w:type="gramStart"/>
      <w:r w:rsidRPr="00057439">
        <w:rPr>
          <w:rFonts w:eastAsia="Times New Roman"/>
        </w:rPr>
        <w:t>a.Patient</w:t>
      </w:r>
      <w:proofErr w:type="gramEnd"/>
      <w:r w:rsidRPr="00057439">
        <w:rPr>
          <w:rFonts w:eastAsia="Times New Roman"/>
        </w:rPr>
        <w:t>_SSN</w:t>
      </w:r>
      <w:proofErr w:type="spellEnd"/>
      <w:r w:rsidRPr="00057439">
        <w:rPr>
          <w:rFonts w:eastAsia="Times New Roman"/>
        </w:rPr>
        <w:t xml:space="preserve"> IS NULL;";</w:t>
      </w:r>
    </w:p>
    <w:p w14:paraId="274E65D2" w14:textId="77777777" w:rsidR="00057439" w:rsidRDefault="00057439" w:rsidP="00057439">
      <w:pPr>
        <w:rPr>
          <w:rFonts w:eastAsia="Times New Roman"/>
        </w:rPr>
      </w:pPr>
    </w:p>
    <w:p w14:paraId="2EA4807A" w14:textId="77777777" w:rsidR="00057439" w:rsidRDefault="00057439" w:rsidP="00057439">
      <w:pPr>
        <w:rPr>
          <w:rFonts w:eastAsia="Times New Roman"/>
        </w:rPr>
      </w:pPr>
    </w:p>
    <w:p w14:paraId="77E18E13" w14:textId="0518B7C2" w:rsidR="00057439" w:rsidRDefault="00057439" w:rsidP="00057439">
      <w:pPr>
        <w:rPr>
          <w:rFonts w:eastAsia="Times New Roman"/>
        </w:rPr>
      </w:pPr>
      <w:proofErr w:type="spellStart"/>
      <w:r w:rsidRPr="00057439">
        <w:rPr>
          <w:rFonts w:eastAsia="Times New Roman"/>
          <w:color w:val="FF0000"/>
        </w:rPr>
        <w:t>getApptFromSSN</w:t>
      </w:r>
      <w:proofErr w:type="spellEnd"/>
      <w:r>
        <w:rPr>
          <w:rFonts w:eastAsia="Times New Roman"/>
        </w:rPr>
        <w:t xml:space="preserve">: </w:t>
      </w:r>
      <w:r w:rsidRPr="00057439">
        <w:rPr>
          <w:rFonts w:eastAsia="Times New Roman"/>
        </w:rPr>
        <w:t xml:space="preserve">This method retrieves all appointments for a patient identified by their Social Security Number (SSN). It constructs an SQL query to select all appointments from the APPOINTMENT table where the </w:t>
      </w:r>
      <w:proofErr w:type="spellStart"/>
      <w:r w:rsidRPr="00057439">
        <w:rPr>
          <w:rFonts w:eastAsia="Times New Roman"/>
        </w:rPr>
        <w:t>Patient_SSN</w:t>
      </w:r>
      <w:proofErr w:type="spellEnd"/>
      <w:r w:rsidRPr="00057439">
        <w:rPr>
          <w:rFonts w:eastAsia="Times New Roman"/>
        </w:rPr>
        <w:t xml:space="preserve"> matches the provided SSN. The method establishes a connection to the database, executes the query, iterates over the result set to create Appointment objects, adds them to an </w:t>
      </w:r>
      <w:proofErr w:type="spellStart"/>
      <w:r w:rsidRPr="00057439">
        <w:rPr>
          <w:rFonts w:eastAsia="Times New Roman"/>
        </w:rPr>
        <w:t>ArrayList</w:t>
      </w:r>
      <w:proofErr w:type="spellEnd"/>
      <w:r w:rsidRPr="00057439">
        <w:rPr>
          <w:rFonts w:eastAsia="Times New Roman"/>
        </w:rPr>
        <w:t>, and closes the connection.</w:t>
      </w:r>
    </w:p>
    <w:p w14:paraId="204E42D4" w14:textId="77777777" w:rsidR="00057439" w:rsidRDefault="00057439" w:rsidP="00057439">
      <w:pPr>
        <w:rPr>
          <w:rFonts w:eastAsia="Times New Roman"/>
        </w:rPr>
      </w:pPr>
    </w:p>
    <w:p w14:paraId="05A4F126" w14:textId="657FE294" w:rsidR="00057439" w:rsidRDefault="00057439" w:rsidP="00057439">
      <w:pPr>
        <w:rPr>
          <w:rFonts w:eastAsia="Times New Roman"/>
        </w:rPr>
      </w:pPr>
      <w:r w:rsidRPr="00057439">
        <w:rPr>
          <w:rFonts w:eastAsia="Times New Roman"/>
        </w:rPr>
        <w:t xml:space="preserve">String q = "SELECT * FROM APPOINTMENT WHERE </w:t>
      </w:r>
      <w:proofErr w:type="spellStart"/>
      <w:r w:rsidRPr="00057439">
        <w:rPr>
          <w:rFonts w:eastAsia="Times New Roman"/>
        </w:rPr>
        <w:t>Patient_SSN</w:t>
      </w:r>
      <w:proofErr w:type="spellEnd"/>
      <w:r w:rsidRPr="00057439">
        <w:rPr>
          <w:rFonts w:eastAsia="Times New Roman"/>
        </w:rPr>
        <w:t xml:space="preserve"> = " + SSN + ";";</w:t>
      </w:r>
    </w:p>
    <w:p w14:paraId="76243B14" w14:textId="77777777" w:rsidR="00057439" w:rsidRDefault="00057439" w:rsidP="00057439">
      <w:pPr>
        <w:rPr>
          <w:rFonts w:eastAsia="Times New Roman"/>
        </w:rPr>
      </w:pPr>
    </w:p>
    <w:p w14:paraId="66FB5D02" w14:textId="77777777" w:rsidR="00057439" w:rsidRDefault="00057439" w:rsidP="00057439">
      <w:pPr>
        <w:rPr>
          <w:rFonts w:eastAsia="Times New Roman"/>
        </w:rPr>
      </w:pPr>
    </w:p>
    <w:p w14:paraId="75667F14" w14:textId="3B0B85A4" w:rsidR="00057439" w:rsidRDefault="00057439" w:rsidP="00057439">
      <w:pPr>
        <w:rPr>
          <w:rFonts w:eastAsia="Times New Roman"/>
        </w:rPr>
      </w:pPr>
      <w:proofErr w:type="spellStart"/>
      <w:r w:rsidRPr="00057439">
        <w:rPr>
          <w:rFonts w:eastAsia="Times New Roman"/>
          <w:color w:val="FF0000"/>
        </w:rPr>
        <w:t>updateAppointment</w:t>
      </w:r>
      <w:proofErr w:type="spellEnd"/>
      <w:r>
        <w:rPr>
          <w:rFonts w:eastAsia="Times New Roman"/>
        </w:rPr>
        <w:t xml:space="preserve">: </w:t>
      </w:r>
      <w:r w:rsidRPr="00057439">
        <w:rPr>
          <w:rFonts w:eastAsia="Times New Roman"/>
        </w:rPr>
        <w:t xml:space="preserve">This method updates an appointment to set the </w:t>
      </w:r>
      <w:proofErr w:type="spellStart"/>
      <w:r w:rsidRPr="00057439">
        <w:rPr>
          <w:rFonts w:eastAsia="Times New Roman"/>
        </w:rPr>
        <w:t>Patient_SSN</w:t>
      </w:r>
      <w:proofErr w:type="spellEnd"/>
      <w:r w:rsidRPr="00057439">
        <w:rPr>
          <w:rFonts w:eastAsia="Times New Roman"/>
        </w:rPr>
        <w:t xml:space="preserve"> field to NULL, effectively marking the appointment as </w:t>
      </w:r>
      <w:proofErr w:type="spellStart"/>
      <w:r w:rsidRPr="00057439">
        <w:rPr>
          <w:rFonts w:eastAsia="Times New Roman"/>
        </w:rPr>
        <w:t>unbooked</w:t>
      </w:r>
      <w:proofErr w:type="spellEnd"/>
      <w:r w:rsidRPr="00057439">
        <w:rPr>
          <w:rFonts w:eastAsia="Times New Roman"/>
        </w:rPr>
        <w:t xml:space="preserve">. It constructs an SQL query to update the APPOINTMENT table where the </w:t>
      </w:r>
      <w:proofErr w:type="spellStart"/>
      <w:r w:rsidRPr="00057439">
        <w:rPr>
          <w:rFonts w:eastAsia="Times New Roman"/>
        </w:rPr>
        <w:t>Appointment_ID</w:t>
      </w:r>
      <w:proofErr w:type="spellEnd"/>
      <w:r w:rsidRPr="00057439">
        <w:rPr>
          <w:rFonts w:eastAsia="Times New Roman"/>
        </w:rPr>
        <w:t xml:space="preserve"> matches the provided appointment's ID. The method establishes a connection to the database, executes the update query, and closes the connection in the finally block.</w:t>
      </w:r>
    </w:p>
    <w:p w14:paraId="542C018C" w14:textId="77777777" w:rsidR="00057439" w:rsidRDefault="00057439" w:rsidP="00057439">
      <w:pPr>
        <w:rPr>
          <w:rFonts w:eastAsia="Times New Roman"/>
        </w:rPr>
      </w:pPr>
    </w:p>
    <w:p w14:paraId="0F0023A4" w14:textId="77777777" w:rsidR="00057439" w:rsidRPr="00057439" w:rsidRDefault="00057439" w:rsidP="00057439">
      <w:pPr>
        <w:rPr>
          <w:rFonts w:eastAsia="Times New Roman"/>
        </w:rPr>
      </w:pPr>
      <w:r w:rsidRPr="00057439">
        <w:rPr>
          <w:rFonts w:eastAsia="Times New Roman"/>
        </w:rPr>
        <w:t xml:space="preserve">        String q = "UPDATE APPOINTMENT SET </w:t>
      </w:r>
      <w:proofErr w:type="spellStart"/>
      <w:r w:rsidRPr="00057439">
        <w:rPr>
          <w:rFonts w:eastAsia="Times New Roman"/>
        </w:rPr>
        <w:t>Patient_SSN</w:t>
      </w:r>
      <w:proofErr w:type="spellEnd"/>
      <w:r w:rsidRPr="00057439">
        <w:rPr>
          <w:rFonts w:eastAsia="Times New Roman"/>
        </w:rPr>
        <w:t xml:space="preserve"> = NULL WHERE </w:t>
      </w:r>
      <w:proofErr w:type="spellStart"/>
      <w:r w:rsidRPr="00057439">
        <w:rPr>
          <w:rFonts w:eastAsia="Times New Roman"/>
        </w:rPr>
        <w:t>Appointment_ID</w:t>
      </w:r>
      <w:proofErr w:type="spellEnd"/>
      <w:r w:rsidRPr="00057439">
        <w:rPr>
          <w:rFonts w:eastAsia="Times New Roman"/>
        </w:rPr>
        <w:t xml:space="preserve"> = " + </w:t>
      </w:r>
      <w:proofErr w:type="spellStart"/>
      <w:proofErr w:type="gramStart"/>
      <w:r w:rsidRPr="00057439">
        <w:rPr>
          <w:rFonts w:eastAsia="Times New Roman"/>
        </w:rPr>
        <w:t>a.getAppointmentId</w:t>
      </w:r>
      <w:proofErr w:type="spellEnd"/>
      <w:proofErr w:type="gramEnd"/>
      <w:r w:rsidRPr="00057439">
        <w:rPr>
          <w:rFonts w:eastAsia="Times New Roman"/>
        </w:rPr>
        <w:t>() + ";";</w:t>
      </w:r>
    </w:p>
    <w:p w14:paraId="3744404F" w14:textId="77777777" w:rsidR="00057439" w:rsidRDefault="00057439" w:rsidP="00057439">
      <w:pPr>
        <w:rPr>
          <w:rFonts w:eastAsia="Times New Roman"/>
        </w:rPr>
      </w:pPr>
    </w:p>
    <w:p w14:paraId="4412B1AE" w14:textId="77777777" w:rsidR="00057439" w:rsidRDefault="00057439" w:rsidP="00057439">
      <w:pPr>
        <w:rPr>
          <w:rFonts w:eastAsia="Times New Roman"/>
        </w:rPr>
      </w:pPr>
    </w:p>
    <w:p w14:paraId="1C373688" w14:textId="51DB42E8" w:rsidR="00057439" w:rsidRDefault="00057439" w:rsidP="00057439">
      <w:pPr>
        <w:rPr>
          <w:rFonts w:eastAsia="Times New Roman"/>
        </w:rPr>
      </w:pPr>
      <w:proofErr w:type="spellStart"/>
      <w:r w:rsidRPr="00057439">
        <w:rPr>
          <w:rFonts w:eastAsia="Times New Roman"/>
          <w:color w:val="FF0000"/>
        </w:rPr>
        <w:t>getBookedAppointments</w:t>
      </w:r>
      <w:proofErr w:type="spellEnd"/>
      <w:r>
        <w:rPr>
          <w:rFonts w:eastAsia="Times New Roman"/>
        </w:rPr>
        <w:t xml:space="preserve">: </w:t>
      </w:r>
      <w:r w:rsidRPr="00057439">
        <w:rPr>
          <w:rFonts w:eastAsia="Times New Roman"/>
        </w:rPr>
        <w:t xml:space="preserve">This method retrieves all booked appointments for a specific doctor identified by their doctor ID. It constructs an SQL query to select all appointments from the APPOINTMENT and IS_AVAILABLE tables where the </w:t>
      </w:r>
      <w:proofErr w:type="spellStart"/>
      <w:r w:rsidRPr="00057439">
        <w:rPr>
          <w:rFonts w:eastAsia="Times New Roman"/>
        </w:rPr>
        <w:t>Doctor_ID</w:t>
      </w:r>
      <w:proofErr w:type="spellEnd"/>
      <w:r w:rsidRPr="00057439">
        <w:rPr>
          <w:rFonts w:eastAsia="Times New Roman"/>
        </w:rPr>
        <w:t xml:space="preserve"> matches the provided ID and the appointment is booked (i.e., </w:t>
      </w:r>
      <w:proofErr w:type="spellStart"/>
      <w:r w:rsidRPr="00057439">
        <w:rPr>
          <w:rFonts w:eastAsia="Times New Roman"/>
        </w:rPr>
        <w:t>Patient_SSN</w:t>
      </w:r>
      <w:proofErr w:type="spellEnd"/>
      <w:r w:rsidRPr="00057439">
        <w:rPr>
          <w:rFonts w:eastAsia="Times New Roman"/>
        </w:rPr>
        <w:t xml:space="preserve"> is not null). The method establishes a connection to the database, executes the query, iterates over the result set to create Appointment objects, adds them to an </w:t>
      </w:r>
      <w:proofErr w:type="spellStart"/>
      <w:r w:rsidRPr="00057439">
        <w:rPr>
          <w:rFonts w:eastAsia="Times New Roman"/>
        </w:rPr>
        <w:t>ArrayList</w:t>
      </w:r>
      <w:proofErr w:type="spellEnd"/>
      <w:r w:rsidRPr="00057439">
        <w:rPr>
          <w:rFonts w:eastAsia="Times New Roman"/>
        </w:rPr>
        <w:t>, and closes the connection.</w:t>
      </w:r>
    </w:p>
    <w:p w14:paraId="1363F3CB" w14:textId="77777777" w:rsidR="00057439" w:rsidRDefault="00057439" w:rsidP="00057439">
      <w:pPr>
        <w:rPr>
          <w:rFonts w:eastAsia="Times New Roman"/>
        </w:rPr>
      </w:pPr>
    </w:p>
    <w:p w14:paraId="3CDB1893" w14:textId="77777777" w:rsidR="00057439" w:rsidRPr="00057439" w:rsidRDefault="00057439" w:rsidP="00057439">
      <w:pPr>
        <w:rPr>
          <w:rFonts w:eastAsia="Times New Roman"/>
        </w:rPr>
      </w:pPr>
      <w:r w:rsidRPr="00057439">
        <w:rPr>
          <w:rFonts w:eastAsia="Times New Roman"/>
        </w:rPr>
        <w:t>String q = "SELECT * FROM APPOINTMENT NATURAL JOIN IS_AVAILABLE WHERE"</w:t>
      </w:r>
    </w:p>
    <w:p w14:paraId="7C8C6279" w14:textId="3C4AA1C9" w:rsidR="00057439" w:rsidRDefault="00057439" w:rsidP="00057439">
      <w:pPr>
        <w:rPr>
          <w:rFonts w:eastAsia="Times New Roman"/>
        </w:rPr>
      </w:pPr>
      <w:r w:rsidRPr="00057439">
        <w:rPr>
          <w:rFonts w:eastAsia="Times New Roman"/>
        </w:rPr>
        <w:t xml:space="preserve">                + "</w:t>
      </w:r>
      <w:proofErr w:type="spellStart"/>
      <w:r w:rsidRPr="00057439">
        <w:rPr>
          <w:rFonts w:eastAsia="Times New Roman"/>
        </w:rPr>
        <w:t>Doctor_ID</w:t>
      </w:r>
      <w:proofErr w:type="spellEnd"/>
      <w:r w:rsidRPr="00057439">
        <w:rPr>
          <w:rFonts w:eastAsia="Times New Roman"/>
        </w:rPr>
        <w:t xml:space="preserve"> = " + </w:t>
      </w:r>
      <w:proofErr w:type="spellStart"/>
      <w:r w:rsidRPr="00057439">
        <w:rPr>
          <w:rFonts w:eastAsia="Times New Roman"/>
        </w:rPr>
        <w:t>DocID</w:t>
      </w:r>
      <w:proofErr w:type="spellEnd"/>
      <w:r w:rsidRPr="00057439">
        <w:rPr>
          <w:rFonts w:eastAsia="Times New Roman"/>
        </w:rPr>
        <w:t xml:space="preserve"> + " AND </w:t>
      </w:r>
      <w:proofErr w:type="spellStart"/>
      <w:r w:rsidRPr="00057439">
        <w:rPr>
          <w:rFonts w:eastAsia="Times New Roman"/>
        </w:rPr>
        <w:t>Patient_SSN</w:t>
      </w:r>
      <w:proofErr w:type="spellEnd"/>
      <w:r w:rsidRPr="00057439">
        <w:rPr>
          <w:rFonts w:eastAsia="Times New Roman"/>
        </w:rPr>
        <w:t xml:space="preserve"> IS NOT NULL;";</w:t>
      </w:r>
    </w:p>
    <w:p w14:paraId="162D6274" w14:textId="77777777" w:rsidR="00057439" w:rsidRDefault="00057439" w:rsidP="00057439">
      <w:pPr>
        <w:rPr>
          <w:rFonts w:eastAsia="Times New Roman"/>
        </w:rPr>
      </w:pPr>
    </w:p>
    <w:p w14:paraId="63A29D23" w14:textId="77777777" w:rsidR="00057439" w:rsidRDefault="00057439" w:rsidP="00057439">
      <w:pPr>
        <w:rPr>
          <w:rFonts w:eastAsia="Times New Roman"/>
        </w:rPr>
      </w:pPr>
    </w:p>
    <w:p w14:paraId="70734644" w14:textId="45E2AB24" w:rsidR="00057439" w:rsidRDefault="00057439" w:rsidP="00057439">
      <w:pPr>
        <w:rPr>
          <w:rFonts w:eastAsia="Times New Roman"/>
        </w:rPr>
      </w:pPr>
      <w:proofErr w:type="spellStart"/>
      <w:r w:rsidRPr="00057439">
        <w:rPr>
          <w:rFonts w:eastAsia="Times New Roman"/>
          <w:color w:val="FF0000"/>
        </w:rPr>
        <w:t>getPatientFromAppt</w:t>
      </w:r>
      <w:proofErr w:type="spellEnd"/>
      <w:r>
        <w:rPr>
          <w:rFonts w:eastAsia="Times New Roman"/>
        </w:rPr>
        <w:t xml:space="preserve">: </w:t>
      </w:r>
      <w:r w:rsidRPr="00057439">
        <w:rPr>
          <w:rFonts w:eastAsia="Times New Roman"/>
        </w:rPr>
        <w:t xml:space="preserve">This method retrieves the patient information for a given appointment. It constructs an SQL query to select all patient details from the PATIENT table where the </w:t>
      </w:r>
      <w:proofErr w:type="spellStart"/>
      <w:r w:rsidRPr="00057439">
        <w:rPr>
          <w:rFonts w:eastAsia="Times New Roman"/>
        </w:rPr>
        <w:t>Patient_SSN</w:t>
      </w:r>
      <w:proofErr w:type="spellEnd"/>
      <w:r w:rsidRPr="00057439">
        <w:rPr>
          <w:rFonts w:eastAsia="Times New Roman"/>
        </w:rPr>
        <w:t xml:space="preserve"> matches the SSN associated with the given appointment's ID. The method establishes a connection to the database, executes the query, checks if a result is found, creates a Patient object with the retrieved information, and closes the connection.</w:t>
      </w:r>
    </w:p>
    <w:p w14:paraId="4C15613E" w14:textId="77777777" w:rsidR="00057439" w:rsidRDefault="00057439" w:rsidP="00057439">
      <w:pPr>
        <w:rPr>
          <w:rFonts w:eastAsia="Times New Roman"/>
        </w:rPr>
      </w:pPr>
    </w:p>
    <w:p w14:paraId="0014D0C9" w14:textId="77777777" w:rsidR="00057439" w:rsidRPr="00057439" w:rsidRDefault="00057439" w:rsidP="00057439">
      <w:pPr>
        <w:rPr>
          <w:rFonts w:eastAsia="Times New Roman"/>
        </w:rPr>
      </w:pPr>
      <w:r w:rsidRPr="00057439">
        <w:rPr>
          <w:rFonts w:eastAsia="Times New Roman"/>
        </w:rPr>
        <w:t xml:space="preserve">String q = "SELECT * FROM PATIENT WHERE </w:t>
      </w:r>
      <w:proofErr w:type="spellStart"/>
      <w:r w:rsidRPr="00057439">
        <w:rPr>
          <w:rFonts w:eastAsia="Times New Roman"/>
        </w:rPr>
        <w:t>Patient_SSN</w:t>
      </w:r>
      <w:proofErr w:type="spellEnd"/>
      <w:r w:rsidRPr="00057439">
        <w:rPr>
          <w:rFonts w:eastAsia="Times New Roman"/>
        </w:rPr>
        <w:t xml:space="preserve"> = (SELECT"</w:t>
      </w:r>
    </w:p>
    <w:p w14:paraId="399A4C9E" w14:textId="77777777" w:rsidR="00057439" w:rsidRPr="00057439" w:rsidRDefault="00057439" w:rsidP="00057439">
      <w:pPr>
        <w:rPr>
          <w:rFonts w:eastAsia="Times New Roman"/>
        </w:rPr>
      </w:pPr>
      <w:r w:rsidRPr="00057439">
        <w:rPr>
          <w:rFonts w:eastAsia="Times New Roman"/>
        </w:rPr>
        <w:t xml:space="preserve">                + "</w:t>
      </w:r>
      <w:proofErr w:type="spellStart"/>
      <w:r w:rsidRPr="00057439">
        <w:rPr>
          <w:rFonts w:eastAsia="Times New Roman"/>
        </w:rPr>
        <w:t>Patient_SSN</w:t>
      </w:r>
      <w:proofErr w:type="spellEnd"/>
      <w:r w:rsidRPr="00057439">
        <w:rPr>
          <w:rFonts w:eastAsia="Times New Roman"/>
        </w:rPr>
        <w:t xml:space="preserve"> FROM APPOINTMENT WHERE </w:t>
      </w:r>
      <w:proofErr w:type="spellStart"/>
      <w:r w:rsidRPr="00057439">
        <w:rPr>
          <w:rFonts w:eastAsia="Times New Roman"/>
        </w:rPr>
        <w:t>Appointment_ID</w:t>
      </w:r>
      <w:proofErr w:type="spellEnd"/>
      <w:r w:rsidRPr="00057439">
        <w:rPr>
          <w:rFonts w:eastAsia="Times New Roman"/>
        </w:rPr>
        <w:t xml:space="preserve"> = " + </w:t>
      </w:r>
      <w:proofErr w:type="spellStart"/>
      <w:proofErr w:type="gramStart"/>
      <w:r w:rsidRPr="00057439">
        <w:rPr>
          <w:rFonts w:eastAsia="Times New Roman"/>
        </w:rPr>
        <w:t>ap.getAppointmentId</w:t>
      </w:r>
      <w:proofErr w:type="spellEnd"/>
      <w:proofErr w:type="gramEnd"/>
      <w:r w:rsidRPr="00057439">
        <w:rPr>
          <w:rFonts w:eastAsia="Times New Roman"/>
        </w:rPr>
        <w:t>() + ";";</w:t>
      </w:r>
    </w:p>
    <w:p w14:paraId="5E760DD0" w14:textId="6F7A1992" w:rsidR="00057439" w:rsidRDefault="00057439" w:rsidP="00057439">
      <w:pPr>
        <w:rPr>
          <w:rFonts w:eastAsia="Times New Roman"/>
        </w:rPr>
      </w:pPr>
      <w:r w:rsidRPr="00057439">
        <w:rPr>
          <w:rFonts w:eastAsia="Times New Roman"/>
        </w:rPr>
        <w:t xml:space="preserve">        Patient p = null;</w:t>
      </w:r>
    </w:p>
    <w:p w14:paraId="10D9B4F5" w14:textId="77777777" w:rsidR="00FE3E60" w:rsidRDefault="00FE3E60" w:rsidP="00057439">
      <w:pPr>
        <w:rPr>
          <w:rFonts w:eastAsia="Times New Roman"/>
        </w:rPr>
      </w:pPr>
    </w:p>
    <w:p w14:paraId="6FD83503" w14:textId="77777777" w:rsidR="00FE3E60" w:rsidRDefault="00FE3E60" w:rsidP="00057439">
      <w:pPr>
        <w:rPr>
          <w:rFonts w:eastAsia="Times New Roman"/>
        </w:rPr>
      </w:pPr>
    </w:p>
    <w:p w14:paraId="0AFFCDCF" w14:textId="7E96FE2F" w:rsidR="00FE3E60" w:rsidRPr="00FE3E60" w:rsidRDefault="00FE3E60" w:rsidP="00057439">
      <w:pPr>
        <w:rPr>
          <w:rFonts w:eastAsia="Times New Roman"/>
          <w:color w:val="000000" w:themeColor="text1"/>
        </w:rPr>
      </w:pPr>
      <w:proofErr w:type="spellStart"/>
      <w:r w:rsidRPr="00FE3E60">
        <w:rPr>
          <w:rFonts w:eastAsia="Times New Roman"/>
          <w:color w:val="FF0000"/>
        </w:rPr>
        <w:t>NewApptID</w:t>
      </w:r>
      <w:proofErr w:type="spellEnd"/>
      <w:r w:rsidRPr="00FE3E60">
        <w:rPr>
          <w:rFonts w:eastAsia="Times New Roman"/>
          <w:color w:val="000000" w:themeColor="text1"/>
        </w:rPr>
        <w:t xml:space="preserve">: This method retrieves the maximum appointment ID from the APPOINTMENT table to determine the most recently created appointment's ID. It constructs an SQL query to select the highest value of </w:t>
      </w:r>
      <w:proofErr w:type="spellStart"/>
      <w:r w:rsidRPr="00FE3E60">
        <w:rPr>
          <w:rFonts w:eastAsia="Times New Roman"/>
          <w:color w:val="000000" w:themeColor="text1"/>
        </w:rPr>
        <w:t>Appointment_ID</w:t>
      </w:r>
      <w:proofErr w:type="spellEnd"/>
    </w:p>
    <w:p w14:paraId="4248638B" w14:textId="77777777" w:rsidR="00057439" w:rsidRDefault="00057439">
      <w:pPr>
        <w:rPr>
          <w:rFonts w:eastAsia="Times New Roman"/>
          <w:color w:val="000000" w:themeColor="text1"/>
        </w:rPr>
      </w:pPr>
    </w:p>
    <w:p w14:paraId="01A2539A" w14:textId="4227DF85" w:rsidR="00FE3E60" w:rsidRDefault="00FE3E60">
      <w:pPr>
        <w:rPr>
          <w:rFonts w:eastAsia="Times New Roman"/>
          <w:color w:val="000000" w:themeColor="text1"/>
        </w:rPr>
      </w:pPr>
      <w:r w:rsidRPr="00FE3E60">
        <w:rPr>
          <w:rFonts w:eastAsia="Times New Roman"/>
          <w:color w:val="000000" w:themeColor="text1"/>
        </w:rPr>
        <w:t>String q = "SELECT MAX(</w:t>
      </w:r>
      <w:proofErr w:type="spellStart"/>
      <w:r w:rsidRPr="00FE3E60">
        <w:rPr>
          <w:rFonts w:eastAsia="Times New Roman"/>
          <w:color w:val="000000" w:themeColor="text1"/>
        </w:rPr>
        <w:t>Appointment_ID</w:t>
      </w:r>
      <w:proofErr w:type="spellEnd"/>
      <w:r w:rsidRPr="00FE3E60">
        <w:rPr>
          <w:rFonts w:eastAsia="Times New Roman"/>
          <w:color w:val="000000" w:themeColor="text1"/>
        </w:rPr>
        <w:t xml:space="preserve">) AS </w:t>
      </w:r>
      <w:proofErr w:type="spellStart"/>
      <w:r w:rsidRPr="00FE3E60">
        <w:rPr>
          <w:rFonts w:eastAsia="Times New Roman"/>
          <w:color w:val="000000" w:themeColor="text1"/>
        </w:rPr>
        <w:t>Appointment_ID</w:t>
      </w:r>
      <w:proofErr w:type="spellEnd"/>
      <w:r w:rsidRPr="00FE3E60">
        <w:rPr>
          <w:rFonts w:eastAsia="Times New Roman"/>
          <w:color w:val="000000" w:themeColor="text1"/>
        </w:rPr>
        <w:t xml:space="preserve"> FROM APPOINTMENT";</w:t>
      </w:r>
    </w:p>
    <w:p w14:paraId="0EB6BBB9" w14:textId="77777777" w:rsidR="00FE3E60" w:rsidRDefault="00FE3E60">
      <w:pPr>
        <w:rPr>
          <w:rFonts w:eastAsia="Times New Roman"/>
          <w:color w:val="000000" w:themeColor="text1"/>
        </w:rPr>
      </w:pPr>
    </w:p>
    <w:p w14:paraId="198A75DC" w14:textId="77777777" w:rsidR="00FE3E60" w:rsidRDefault="00FE3E60">
      <w:pPr>
        <w:rPr>
          <w:rFonts w:eastAsia="Times New Roman"/>
          <w:color w:val="000000" w:themeColor="text1"/>
        </w:rPr>
      </w:pPr>
    </w:p>
    <w:p w14:paraId="5E5F931D" w14:textId="180B9D7D" w:rsidR="00FE3E60" w:rsidRDefault="00FE3E60">
      <w:pPr>
        <w:rPr>
          <w:rFonts w:eastAsia="Times New Roman"/>
          <w:color w:val="000000" w:themeColor="text1"/>
        </w:rPr>
      </w:pPr>
      <w:bookmarkStart w:id="0" w:name="_GoBack"/>
      <w:proofErr w:type="spellStart"/>
      <w:r w:rsidRPr="00FE3E60">
        <w:rPr>
          <w:rFonts w:eastAsia="Times New Roman"/>
          <w:color w:val="FF0000"/>
        </w:rPr>
        <w:t>getSurgeriesFromSSN</w:t>
      </w:r>
      <w:bookmarkEnd w:id="0"/>
      <w:proofErr w:type="spellEnd"/>
      <w:r>
        <w:rPr>
          <w:rFonts w:eastAsia="Times New Roman"/>
          <w:color w:val="000000" w:themeColor="text1"/>
        </w:rPr>
        <w:t xml:space="preserve">: </w:t>
      </w:r>
      <w:r w:rsidRPr="00FE3E60">
        <w:rPr>
          <w:rFonts w:eastAsia="Times New Roman"/>
          <w:color w:val="000000" w:themeColor="text1"/>
        </w:rPr>
        <w:t>This method retrieves all surgeries performed on a patient based on their Social Security Number (SSN). It constructs and executes an SQL query to select all relevant surgeries from the SURGERY and PERFORM_SURGERY tables</w:t>
      </w:r>
      <w:r>
        <w:rPr>
          <w:rFonts w:eastAsia="Times New Roman"/>
          <w:color w:val="000000" w:themeColor="text1"/>
        </w:rPr>
        <w:t>.</w:t>
      </w:r>
    </w:p>
    <w:p w14:paraId="06E19B33" w14:textId="77777777" w:rsidR="00FE3E60" w:rsidRDefault="00FE3E60">
      <w:pPr>
        <w:rPr>
          <w:rFonts w:eastAsia="Times New Roman"/>
          <w:color w:val="000000" w:themeColor="text1"/>
        </w:rPr>
      </w:pPr>
    </w:p>
    <w:p w14:paraId="139BA9F0" w14:textId="0B0B774A" w:rsidR="00FE3E60" w:rsidRDefault="00FE3E60">
      <w:pPr>
        <w:rPr>
          <w:rFonts w:eastAsia="Times New Roman"/>
          <w:color w:val="000000" w:themeColor="text1"/>
        </w:rPr>
      </w:pPr>
      <w:r w:rsidRPr="00FE3E60">
        <w:rPr>
          <w:rFonts w:eastAsia="Times New Roman"/>
          <w:color w:val="000000" w:themeColor="text1"/>
        </w:rPr>
        <w:t xml:space="preserve">String q = "SELECT * FROM SURGERY NATURAL JOIN PERFORM_SURGERY WHERE </w:t>
      </w:r>
      <w:proofErr w:type="spellStart"/>
      <w:r w:rsidRPr="00FE3E60">
        <w:rPr>
          <w:rFonts w:eastAsia="Times New Roman"/>
          <w:color w:val="000000" w:themeColor="text1"/>
        </w:rPr>
        <w:t>Patient_SSN</w:t>
      </w:r>
      <w:proofErr w:type="spellEnd"/>
      <w:r w:rsidRPr="00FE3E60">
        <w:rPr>
          <w:rFonts w:eastAsia="Times New Roman"/>
          <w:color w:val="000000" w:themeColor="text1"/>
        </w:rPr>
        <w:t xml:space="preserve"> = " + </w:t>
      </w:r>
      <w:proofErr w:type="spellStart"/>
      <w:r w:rsidRPr="00FE3E60">
        <w:rPr>
          <w:rFonts w:eastAsia="Times New Roman"/>
          <w:color w:val="000000" w:themeColor="text1"/>
        </w:rPr>
        <w:t>SSnOfPatient</w:t>
      </w:r>
      <w:proofErr w:type="spellEnd"/>
      <w:r w:rsidRPr="00FE3E60">
        <w:rPr>
          <w:rFonts w:eastAsia="Times New Roman"/>
          <w:color w:val="000000" w:themeColor="text1"/>
        </w:rPr>
        <w:t xml:space="preserve"> + ";";</w:t>
      </w:r>
    </w:p>
    <w:p w14:paraId="10A59376" w14:textId="77777777" w:rsidR="00FE3E60" w:rsidRDefault="00FE3E60">
      <w:pPr>
        <w:rPr>
          <w:rFonts w:eastAsia="Times New Roman"/>
          <w:color w:val="000000" w:themeColor="text1"/>
        </w:rPr>
      </w:pPr>
    </w:p>
    <w:p w14:paraId="2E1C94F0" w14:textId="77777777" w:rsidR="00FE3E60" w:rsidRDefault="00FE3E60">
      <w:pPr>
        <w:rPr>
          <w:rFonts w:eastAsia="Times New Roman"/>
          <w:color w:val="000000" w:themeColor="text1"/>
        </w:rPr>
      </w:pPr>
    </w:p>
    <w:p w14:paraId="48266BDB" w14:textId="1D129C24" w:rsidR="00FE3E60" w:rsidRDefault="00FE3E60">
      <w:pPr>
        <w:rPr>
          <w:rFonts w:eastAsia="Times New Roman"/>
          <w:color w:val="000000" w:themeColor="text1"/>
        </w:rPr>
      </w:pPr>
      <w:proofErr w:type="spellStart"/>
      <w:r w:rsidRPr="00FE3E60">
        <w:rPr>
          <w:rFonts w:eastAsia="Times New Roman"/>
          <w:color w:val="FF0000"/>
        </w:rPr>
        <w:t>EnsureEmail</w:t>
      </w:r>
      <w:proofErr w:type="spellEnd"/>
      <w:r>
        <w:rPr>
          <w:rFonts w:eastAsia="Times New Roman"/>
          <w:color w:val="000000" w:themeColor="text1"/>
        </w:rPr>
        <w:t xml:space="preserve">: </w:t>
      </w:r>
      <w:r w:rsidRPr="00FE3E60">
        <w:rPr>
          <w:rFonts w:eastAsia="Times New Roman"/>
          <w:color w:val="000000" w:themeColor="text1"/>
        </w:rPr>
        <w:t>This method checks if the provided email address matches the email address associated with a specific doctor in the database</w:t>
      </w:r>
      <w:r>
        <w:rPr>
          <w:rFonts w:eastAsia="Times New Roman"/>
          <w:color w:val="000000" w:themeColor="text1"/>
        </w:rPr>
        <w:t>.</w:t>
      </w:r>
    </w:p>
    <w:p w14:paraId="0B05AF9E" w14:textId="77777777" w:rsidR="00FE3E60" w:rsidRDefault="00FE3E60">
      <w:pPr>
        <w:rPr>
          <w:rFonts w:eastAsia="Times New Roman"/>
          <w:color w:val="000000" w:themeColor="text1"/>
        </w:rPr>
      </w:pPr>
    </w:p>
    <w:p w14:paraId="58276641" w14:textId="2455FF5C" w:rsidR="00FE3E60" w:rsidRDefault="00FE3E60">
      <w:pPr>
        <w:rPr>
          <w:rFonts w:eastAsia="Times New Roman"/>
          <w:color w:val="000000" w:themeColor="text1"/>
        </w:rPr>
      </w:pPr>
      <w:r w:rsidRPr="00FE3E60">
        <w:rPr>
          <w:rFonts w:eastAsia="Times New Roman"/>
          <w:color w:val="000000" w:themeColor="text1"/>
        </w:rPr>
        <w:t xml:space="preserve">String q = "SELECT email FROM DOCTOR WHERE </w:t>
      </w:r>
      <w:proofErr w:type="spellStart"/>
      <w:r w:rsidRPr="00FE3E60">
        <w:rPr>
          <w:rFonts w:eastAsia="Times New Roman"/>
          <w:color w:val="000000" w:themeColor="text1"/>
        </w:rPr>
        <w:t>Doctor_ID</w:t>
      </w:r>
      <w:proofErr w:type="spellEnd"/>
      <w:r w:rsidRPr="00FE3E60">
        <w:rPr>
          <w:rFonts w:eastAsia="Times New Roman"/>
          <w:color w:val="000000" w:themeColor="text1"/>
        </w:rPr>
        <w:t xml:space="preserve"> = " + </w:t>
      </w:r>
      <w:proofErr w:type="spellStart"/>
      <w:r w:rsidRPr="00FE3E60">
        <w:rPr>
          <w:rFonts w:eastAsia="Times New Roman"/>
          <w:color w:val="000000" w:themeColor="text1"/>
        </w:rPr>
        <w:t>iDofDoctor</w:t>
      </w:r>
      <w:proofErr w:type="spellEnd"/>
      <w:r w:rsidRPr="00FE3E60">
        <w:rPr>
          <w:rFonts w:eastAsia="Times New Roman"/>
          <w:color w:val="000000" w:themeColor="text1"/>
        </w:rPr>
        <w:t xml:space="preserve"> + ";";</w:t>
      </w:r>
    </w:p>
    <w:p w14:paraId="6DFCC168" w14:textId="77777777" w:rsidR="00FE3E60" w:rsidRDefault="00FE3E60">
      <w:pPr>
        <w:rPr>
          <w:rFonts w:eastAsia="Times New Roman"/>
          <w:color w:val="000000" w:themeColor="text1"/>
        </w:rPr>
      </w:pPr>
    </w:p>
    <w:p w14:paraId="333FB557" w14:textId="77777777" w:rsidR="00FE3E60" w:rsidRDefault="00FE3E60">
      <w:pPr>
        <w:rPr>
          <w:rFonts w:eastAsia="Times New Roman"/>
          <w:color w:val="000000" w:themeColor="text1"/>
        </w:rPr>
      </w:pPr>
    </w:p>
    <w:p w14:paraId="149492B1" w14:textId="16733A66" w:rsidR="00FE3E60" w:rsidRDefault="00FE3E60">
      <w:pPr>
        <w:rPr>
          <w:rFonts w:eastAsia="Times New Roman"/>
          <w:color w:val="000000" w:themeColor="text1"/>
        </w:rPr>
      </w:pPr>
      <w:proofErr w:type="spellStart"/>
      <w:r w:rsidRPr="00FE3E60">
        <w:rPr>
          <w:rFonts w:eastAsia="Times New Roman"/>
          <w:color w:val="FF0000"/>
        </w:rPr>
        <w:t>EnsureEmailofPatient</w:t>
      </w:r>
      <w:proofErr w:type="spellEnd"/>
      <w:r>
        <w:rPr>
          <w:rFonts w:eastAsia="Times New Roman"/>
          <w:color w:val="000000" w:themeColor="text1"/>
        </w:rPr>
        <w:t xml:space="preserve">: </w:t>
      </w:r>
    </w:p>
    <w:p w14:paraId="0A8BFD0A" w14:textId="37771E95" w:rsidR="00FE3E60" w:rsidRDefault="00FE3E60" w:rsidP="00FE3E60">
      <w:pPr>
        <w:rPr>
          <w:rFonts w:eastAsia="Times New Roman"/>
        </w:rPr>
      </w:pPr>
      <w:r>
        <w:rPr>
          <w:rFonts w:eastAsia="Times New Roman"/>
        </w:rPr>
        <w:t>This method checks if the provided email address matches the email address associated with a specific patient in the database</w:t>
      </w:r>
      <w:r>
        <w:rPr>
          <w:rFonts w:eastAsia="Times New Roman"/>
        </w:rPr>
        <w:t>.</w:t>
      </w:r>
    </w:p>
    <w:p w14:paraId="2FC618D2" w14:textId="77777777" w:rsidR="00FE3E60" w:rsidRDefault="00FE3E60">
      <w:pPr>
        <w:rPr>
          <w:rFonts w:eastAsia="Times New Roman"/>
          <w:color w:val="000000" w:themeColor="text1"/>
        </w:rPr>
      </w:pPr>
    </w:p>
    <w:p w14:paraId="0FC9120C" w14:textId="77777777" w:rsidR="00FE3E60" w:rsidRPr="00FE3E60" w:rsidRDefault="00FE3E60" w:rsidP="00FE3E60">
      <w:pPr>
        <w:rPr>
          <w:rFonts w:eastAsia="Times New Roman"/>
          <w:color w:val="000000" w:themeColor="text1"/>
        </w:rPr>
      </w:pPr>
      <w:r w:rsidRPr="00FE3E60">
        <w:rPr>
          <w:rFonts w:eastAsia="Times New Roman"/>
          <w:color w:val="000000" w:themeColor="text1"/>
        </w:rPr>
        <w:t xml:space="preserve">String q = "SELECT email FROM PATIENTS WHERE </w:t>
      </w:r>
      <w:proofErr w:type="spellStart"/>
      <w:r w:rsidRPr="00FE3E60">
        <w:rPr>
          <w:rFonts w:eastAsia="Times New Roman"/>
          <w:color w:val="000000" w:themeColor="text1"/>
        </w:rPr>
        <w:t>Patient_ID</w:t>
      </w:r>
      <w:proofErr w:type="spellEnd"/>
      <w:r w:rsidRPr="00FE3E60">
        <w:rPr>
          <w:rFonts w:eastAsia="Times New Roman"/>
          <w:color w:val="000000" w:themeColor="text1"/>
        </w:rPr>
        <w:t xml:space="preserve"> = " + </w:t>
      </w:r>
      <w:proofErr w:type="spellStart"/>
      <w:r w:rsidRPr="00FE3E60">
        <w:rPr>
          <w:rFonts w:eastAsia="Times New Roman"/>
          <w:color w:val="000000" w:themeColor="text1"/>
        </w:rPr>
        <w:t>parseInt</w:t>
      </w:r>
      <w:proofErr w:type="spellEnd"/>
      <w:r w:rsidRPr="00FE3E60">
        <w:rPr>
          <w:rFonts w:eastAsia="Times New Roman"/>
          <w:color w:val="000000" w:themeColor="text1"/>
        </w:rPr>
        <w:t xml:space="preserve"> + ";";</w:t>
      </w:r>
    </w:p>
    <w:p w14:paraId="5D9413A0" w14:textId="77777777" w:rsidR="00FE3E60" w:rsidRDefault="00FE3E60">
      <w:pPr>
        <w:rPr>
          <w:rFonts w:eastAsia="Times New Roman"/>
          <w:color w:val="000000" w:themeColor="text1"/>
        </w:rPr>
      </w:pPr>
    </w:p>
    <w:p w14:paraId="059B5605" w14:textId="77777777" w:rsidR="00FE3E60" w:rsidRDefault="00FE3E60">
      <w:pPr>
        <w:rPr>
          <w:rFonts w:eastAsia="Times New Roman"/>
          <w:color w:val="000000" w:themeColor="text1"/>
        </w:rPr>
      </w:pPr>
    </w:p>
    <w:p w14:paraId="17AA8A7F" w14:textId="10ED3216" w:rsidR="00FE3E60" w:rsidRDefault="00FE3E60">
      <w:pPr>
        <w:rPr>
          <w:rFonts w:eastAsia="Times New Roman"/>
          <w:color w:val="000000" w:themeColor="text1"/>
        </w:rPr>
      </w:pPr>
      <w:proofErr w:type="spellStart"/>
      <w:r w:rsidRPr="00FE3E60">
        <w:rPr>
          <w:rFonts w:eastAsia="Times New Roman"/>
          <w:color w:val="FF0000"/>
        </w:rPr>
        <w:t>bookAppt</w:t>
      </w:r>
      <w:proofErr w:type="spellEnd"/>
      <w:r>
        <w:rPr>
          <w:rFonts w:eastAsia="Times New Roman"/>
          <w:color w:val="000000" w:themeColor="text1"/>
        </w:rPr>
        <w:t xml:space="preserve">: </w:t>
      </w:r>
      <w:r w:rsidRPr="00FE3E60">
        <w:rPr>
          <w:rFonts w:eastAsia="Times New Roman"/>
          <w:color w:val="000000" w:themeColor="text1"/>
        </w:rPr>
        <w:t>This method updates the details of an appointment in the database, setting the patient assigned to the appointment and the reason for the appointment</w:t>
      </w:r>
      <w:r>
        <w:rPr>
          <w:rFonts w:eastAsia="Times New Roman"/>
          <w:color w:val="000000" w:themeColor="text1"/>
        </w:rPr>
        <w:t>.</w:t>
      </w:r>
    </w:p>
    <w:p w14:paraId="76A7274B" w14:textId="77777777" w:rsidR="00FE3E60" w:rsidRDefault="00FE3E60">
      <w:pPr>
        <w:rPr>
          <w:rFonts w:eastAsia="Times New Roman"/>
          <w:color w:val="000000" w:themeColor="text1"/>
        </w:rPr>
      </w:pPr>
    </w:p>
    <w:p w14:paraId="2E2D372D" w14:textId="77777777" w:rsidR="00FE3E60" w:rsidRPr="00FE3E60" w:rsidRDefault="00FE3E60" w:rsidP="00FE3E60">
      <w:pPr>
        <w:rPr>
          <w:rFonts w:eastAsia="Times New Roman"/>
          <w:color w:val="000000" w:themeColor="text1"/>
        </w:rPr>
      </w:pPr>
      <w:r w:rsidRPr="00FE3E60">
        <w:rPr>
          <w:rFonts w:eastAsia="Times New Roman"/>
          <w:color w:val="000000" w:themeColor="text1"/>
        </w:rPr>
        <w:t xml:space="preserve">        String q = "UPDATE APPOINTMENT SET </w:t>
      </w:r>
      <w:proofErr w:type="spellStart"/>
      <w:r w:rsidRPr="00FE3E60">
        <w:rPr>
          <w:rFonts w:eastAsia="Times New Roman"/>
          <w:color w:val="000000" w:themeColor="text1"/>
        </w:rPr>
        <w:t>Patient_SSN</w:t>
      </w:r>
      <w:proofErr w:type="spellEnd"/>
      <w:r w:rsidRPr="00FE3E60">
        <w:rPr>
          <w:rFonts w:eastAsia="Times New Roman"/>
          <w:color w:val="000000" w:themeColor="text1"/>
        </w:rPr>
        <w:t xml:space="preserve"> = " + </w:t>
      </w:r>
      <w:proofErr w:type="spellStart"/>
      <w:proofErr w:type="gramStart"/>
      <w:r w:rsidRPr="00FE3E60">
        <w:rPr>
          <w:rFonts w:eastAsia="Times New Roman"/>
          <w:color w:val="000000" w:themeColor="text1"/>
        </w:rPr>
        <w:t>a.getPatient</w:t>
      </w:r>
      <w:proofErr w:type="gramEnd"/>
      <w:r w:rsidRPr="00FE3E60">
        <w:rPr>
          <w:rFonts w:eastAsia="Times New Roman"/>
          <w:color w:val="000000" w:themeColor="text1"/>
        </w:rPr>
        <w:t>_SSN</w:t>
      </w:r>
      <w:proofErr w:type="spellEnd"/>
      <w:r w:rsidRPr="00FE3E60">
        <w:rPr>
          <w:rFonts w:eastAsia="Times New Roman"/>
          <w:color w:val="000000" w:themeColor="text1"/>
        </w:rPr>
        <w:t xml:space="preserve">() + ", REASON = '" + </w:t>
      </w:r>
      <w:proofErr w:type="spellStart"/>
      <w:r w:rsidRPr="00FE3E60">
        <w:rPr>
          <w:rFonts w:eastAsia="Times New Roman"/>
          <w:color w:val="000000" w:themeColor="text1"/>
        </w:rPr>
        <w:t>a.getReason</w:t>
      </w:r>
      <w:proofErr w:type="spellEnd"/>
      <w:r w:rsidRPr="00FE3E60">
        <w:rPr>
          <w:rFonts w:eastAsia="Times New Roman"/>
          <w:color w:val="000000" w:themeColor="text1"/>
        </w:rPr>
        <w:t xml:space="preserve">() + "' WHERE  </w:t>
      </w:r>
      <w:proofErr w:type="spellStart"/>
      <w:r w:rsidRPr="00FE3E60">
        <w:rPr>
          <w:rFonts w:eastAsia="Times New Roman"/>
          <w:color w:val="000000" w:themeColor="text1"/>
        </w:rPr>
        <w:t>Appointment_ID</w:t>
      </w:r>
      <w:proofErr w:type="spellEnd"/>
      <w:r w:rsidRPr="00FE3E60">
        <w:rPr>
          <w:rFonts w:eastAsia="Times New Roman"/>
          <w:color w:val="000000" w:themeColor="text1"/>
        </w:rPr>
        <w:t xml:space="preserve"> = " + </w:t>
      </w:r>
      <w:proofErr w:type="spellStart"/>
      <w:r w:rsidRPr="00FE3E60">
        <w:rPr>
          <w:rFonts w:eastAsia="Times New Roman"/>
          <w:color w:val="000000" w:themeColor="text1"/>
        </w:rPr>
        <w:t>a.getAppointmentId</w:t>
      </w:r>
      <w:proofErr w:type="spellEnd"/>
      <w:r w:rsidRPr="00FE3E60">
        <w:rPr>
          <w:rFonts w:eastAsia="Times New Roman"/>
          <w:color w:val="000000" w:themeColor="text1"/>
        </w:rPr>
        <w:t>();</w:t>
      </w:r>
    </w:p>
    <w:p w14:paraId="1808FEA0" w14:textId="77777777" w:rsidR="00FE3E60" w:rsidRDefault="00FE3E60">
      <w:pPr>
        <w:rPr>
          <w:rFonts w:eastAsia="Times New Roman"/>
          <w:color w:val="000000" w:themeColor="text1"/>
        </w:rPr>
      </w:pPr>
    </w:p>
    <w:p w14:paraId="53B78658" w14:textId="77777777" w:rsidR="00FE3E60" w:rsidRDefault="00FE3E60">
      <w:pPr>
        <w:rPr>
          <w:rFonts w:eastAsia="Times New Roman"/>
          <w:color w:val="000000" w:themeColor="text1"/>
        </w:rPr>
      </w:pPr>
    </w:p>
    <w:p w14:paraId="65F36756" w14:textId="59632D9C" w:rsidR="00FE3E60" w:rsidRDefault="00FE3E60">
      <w:pPr>
        <w:rPr>
          <w:rFonts w:eastAsia="Times New Roman"/>
          <w:color w:val="000000" w:themeColor="text1"/>
        </w:rPr>
      </w:pPr>
      <w:proofErr w:type="spellStart"/>
      <w:r w:rsidRPr="00FE3E60">
        <w:rPr>
          <w:rFonts w:eastAsia="Times New Roman"/>
          <w:color w:val="FF0000"/>
        </w:rPr>
        <w:t>getDoctors</w:t>
      </w:r>
      <w:proofErr w:type="spellEnd"/>
      <w:r>
        <w:rPr>
          <w:rFonts w:eastAsia="Times New Roman"/>
          <w:color w:val="000000" w:themeColor="text1"/>
        </w:rPr>
        <w:t xml:space="preserve">: </w:t>
      </w:r>
      <w:r w:rsidRPr="00FE3E60">
        <w:rPr>
          <w:rFonts w:eastAsia="Times New Roman"/>
          <w:color w:val="000000" w:themeColor="text1"/>
        </w:rPr>
        <w:t xml:space="preserve">This method retrieves all doctors from the database and returns them as an </w:t>
      </w:r>
      <w:proofErr w:type="spellStart"/>
      <w:r w:rsidRPr="00FE3E60">
        <w:rPr>
          <w:rFonts w:eastAsia="Times New Roman"/>
          <w:color w:val="000000" w:themeColor="text1"/>
        </w:rPr>
        <w:t>ArrayList</w:t>
      </w:r>
      <w:proofErr w:type="spellEnd"/>
      <w:r w:rsidRPr="00FE3E60">
        <w:rPr>
          <w:rFonts w:eastAsia="Times New Roman"/>
          <w:color w:val="000000" w:themeColor="text1"/>
        </w:rPr>
        <w:t xml:space="preserve"> of Doctor objects.</w:t>
      </w:r>
    </w:p>
    <w:p w14:paraId="4CD99F0D" w14:textId="77777777" w:rsidR="00FE3E60" w:rsidRDefault="00FE3E60">
      <w:pPr>
        <w:rPr>
          <w:rFonts w:eastAsia="Times New Roman"/>
          <w:color w:val="000000" w:themeColor="text1"/>
        </w:rPr>
      </w:pPr>
    </w:p>
    <w:p w14:paraId="6970342D" w14:textId="77777777" w:rsidR="00FE3E60" w:rsidRPr="00FE3E60" w:rsidRDefault="00FE3E60" w:rsidP="00FE3E60">
      <w:pPr>
        <w:rPr>
          <w:rFonts w:eastAsia="Times New Roman"/>
          <w:color w:val="000000" w:themeColor="text1"/>
        </w:rPr>
      </w:pPr>
      <w:r w:rsidRPr="00FE3E60">
        <w:rPr>
          <w:rFonts w:eastAsia="Times New Roman"/>
          <w:color w:val="000000" w:themeColor="text1"/>
        </w:rPr>
        <w:t xml:space="preserve">        String query = "SELECT * FROM DOCTOR;";</w:t>
      </w:r>
    </w:p>
    <w:p w14:paraId="45D03CD6" w14:textId="77777777" w:rsidR="00FE3E60" w:rsidRDefault="00FE3E60">
      <w:pPr>
        <w:rPr>
          <w:rFonts w:eastAsia="Times New Roman"/>
          <w:color w:val="000000" w:themeColor="text1"/>
        </w:rPr>
      </w:pPr>
    </w:p>
    <w:p w14:paraId="20CA04B2" w14:textId="77777777" w:rsidR="00FE3E60" w:rsidRDefault="00FE3E60">
      <w:pPr>
        <w:rPr>
          <w:rFonts w:eastAsia="Times New Roman"/>
          <w:color w:val="000000" w:themeColor="text1"/>
        </w:rPr>
      </w:pPr>
    </w:p>
    <w:p w14:paraId="1C6D3D9C" w14:textId="57FA2713" w:rsidR="00FE3E60" w:rsidRDefault="00FE3E60">
      <w:pPr>
        <w:rPr>
          <w:rFonts w:eastAsia="Times New Roman"/>
          <w:color w:val="000000" w:themeColor="text1"/>
        </w:rPr>
      </w:pPr>
      <w:proofErr w:type="spellStart"/>
      <w:r w:rsidRPr="00FE3E60">
        <w:rPr>
          <w:rFonts w:eastAsia="Times New Roman"/>
          <w:color w:val="FF0000"/>
        </w:rPr>
        <w:t>addDRtoMedicalFile</w:t>
      </w:r>
      <w:proofErr w:type="spellEnd"/>
      <w:r>
        <w:rPr>
          <w:rFonts w:eastAsia="Times New Roman"/>
          <w:color w:val="000000" w:themeColor="text1"/>
        </w:rPr>
        <w:t xml:space="preserve">: </w:t>
      </w:r>
      <w:r w:rsidRPr="00FE3E60">
        <w:rPr>
          <w:rFonts w:eastAsia="Times New Roman"/>
          <w:color w:val="000000" w:themeColor="text1"/>
        </w:rPr>
        <w:t xml:space="preserve">This method assigns a specified doctor to a patient's medical file by updating the </w:t>
      </w:r>
      <w:proofErr w:type="spellStart"/>
      <w:r w:rsidRPr="00FE3E60">
        <w:rPr>
          <w:rFonts w:eastAsia="Times New Roman"/>
          <w:color w:val="000000" w:themeColor="text1"/>
        </w:rPr>
        <w:t>Doctor_ID</w:t>
      </w:r>
      <w:proofErr w:type="spellEnd"/>
      <w:r w:rsidRPr="00FE3E60">
        <w:rPr>
          <w:rFonts w:eastAsia="Times New Roman"/>
          <w:color w:val="000000" w:themeColor="text1"/>
        </w:rPr>
        <w:t xml:space="preserve"> field in the MEDICAL_FILE table.</w:t>
      </w:r>
    </w:p>
    <w:p w14:paraId="32B9E66F" w14:textId="77777777" w:rsidR="00FE3E60" w:rsidRDefault="00FE3E60">
      <w:pPr>
        <w:rPr>
          <w:rFonts w:eastAsia="Times New Roman"/>
          <w:color w:val="000000" w:themeColor="text1"/>
        </w:rPr>
      </w:pPr>
    </w:p>
    <w:p w14:paraId="48071925" w14:textId="77777777" w:rsidR="00FE3E60" w:rsidRPr="00FE3E60" w:rsidRDefault="00FE3E60" w:rsidP="00FE3E60">
      <w:pPr>
        <w:rPr>
          <w:rFonts w:eastAsia="Times New Roman"/>
          <w:color w:val="000000" w:themeColor="text1"/>
        </w:rPr>
      </w:pPr>
      <w:r w:rsidRPr="00FE3E60">
        <w:rPr>
          <w:rFonts w:eastAsia="Times New Roman"/>
          <w:color w:val="000000" w:themeColor="text1"/>
        </w:rPr>
        <w:t xml:space="preserve">String q = "UPDATE MEDICAL_FILE SET </w:t>
      </w:r>
      <w:proofErr w:type="spellStart"/>
      <w:r w:rsidRPr="00FE3E60">
        <w:rPr>
          <w:rFonts w:eastAsia="Times New Roman"/>
          <w:color w:val="000000" w:themeColor="text1"/>
        </w:rPr>
        <w:t>Doctor_ID</w:t>
      </w:r>
      <w:proofErr w:type="spellEnd"/>
      <w:r w:rsidRPr="00FE3E60">
        <w:rPr>
          <w:rFonts w:eastAsia="Times New Roman"/>
          <w:color w:val="000000" w:themeColor="text1"/>
        </w:rPr>
        <w:t xml:space="preserve"> = " + </w:t>
      </w:r>
      <w:proofErr w:type="spellStart"/>
      <w:r w:rsidRPr="00FE3E60">
        <w:rPr>
          <w:rFonts w:eastAsia="Times New Roman"/>
          <w:color w:val="000000" w:themeColor="text1"/>
        </w:rPr>
        <w:t>chosenDR</w:t>
      </w:r>
      <w:proofErr w:type="spellEnd"/>
      <w:r w:rsidRPr="00FE3E60">
        <w:rPr>
          <w:rFonts w:eastAsia="Times New Roman"/>
          <w:color w:val="000000" w:themeColor="text1"/>
        </w:rPr>
        <w:t xml:space="preserve"> </w:t>
      </w:r>
    </w:p>
    <w:p w14:paraId="303CBA50" w14:textId="535C7123" w:rsidR="00FE3E60" w:rsidRPr="00FE3E60" w:rsidRDefault="00FE3E60" w:rsidP="00FE3E60">
      <w:pPr>
        <w:rPr>
          <w:rFonts w:eastAsia="Times New Roman"/>
          <w:color w:val="000000" w:themeColor="text1"/>
        </w:rPr>
      </w:pPr>
      <w:r w:rsidRPr="00FE3E60">
        <w:rPr>
          <w:rFonts w:eastAsia="Times New Roman"/>
          <w:color w:val="000000" w:themeColor="text1"/>
        </w:rPr>
        <w:t xml:space="preserve">               + " WHERE </w:t>
      </w:r>
      <w:proofErr w:type="spellStart"/>
      <w:r w:rsidRPr="00FE3E60">
        <w:rPr>
          <w:rFonts w:eastAsia="Times New Roman"/>
          <w:color w:val="000000" w:themeColor="text1"/>
        </w:rPr>
        <w:t>Medical_File_ID</w:t>
      </w:r>
      <w:proofErr w:type="spellEnd"/>
      <w:r w:rsidRPr="00FE3E60">
        <w:rPr>
          <w:rFonts w:eastAsia="Times New Roman"/>
          <w:color w:val="000000" w:themeColor="text1"/>
        </w:rPr>
        <w:t xml:space="preserve"> = " + </w:t>
      </w:r>
      <w:proofErr w:type="spellStart"/>
      <w:r w:rsidRPr="00FE3E60">
        <w:rPr>
          <w:rFonts w:eastAsia="Times New Roman"/>
          <w:color w:val="000000" w:themeColor="text1"/>
        </w:rPr>
        <w:t>mrnOfPatient</w:t>
      </w:r>
      <w:proofErr w:type="spellEnd"/>
      <w:r w:rsidRPr="00FE3E60">
        <w:rPr>
          <w:rFonts w:eastAsia="Times New Roman"/>
          <w:color w:val="000000" w:themeColor="text1"/>
        </w:rPr>
        <w:t xml:space="preserve"> + ";";</w:t>
      </w:r>
    </w:p>
    <w:sectPr w:rsidR="00FE3E60" w:rsidRPr="00FE3E6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B53BC" w14:textId="77777777" w:rsidR="00B70F54" w:rsidRDefault="00B70F54" w:rsidP="00057439">
      <w:r>
        <w:separator/>
      </w:r>
    </w:p>
  </w:endnote>
  <w:endnote w:type="continuationSeparator" w:id="0">
    <w:p w14:paraId="171E4A3D" w14:textId="77777777" w:rsidR="00B70F54" w:rsidRDefault="00B70F54" w:rsidP="0005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7DD48" w14:textId="77777777" w:rsidR="00B70F54" w:rsidRDefault="00B70F54" w:rsidP="00057439">
      <w:r>
        <w:separator/>
      </w:r>
    </w:p>
  </w:footnote>
  <w:footnote w:type="continuationSeparator" w:id="0">
    <w:p w14:paraId="5FFF1942" w14:textId="77777777" w:rsidR="00B70F54" w:rsidRDefault="00B70F54" w:rsidP="000574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224C"/>
    <w:rsid w:val="000273C3"/>
    <w:rsid w:val="000274E9"/>
    <w:rsid w:val="00034616"/>
    <w:rsid w:val="00057439"/>
    <w:rsid w:val="0006063C"/>
    <w:rsid w:val="0015074B"/>
    <w:rsid w:val="0029639D"/>
    <w:rsid w:val="00326F90"/>
    <w:rsid w:val="00767A8B"/>
    <w:rsid w:val="007877D3"/>
    <w:rsid w:val="00923ED7"/>
    <w:rsid w:val="00A451CA"/>
    <w:rsid w:val="00AA1D8D"/>
    <w:rsid w:val="00B47730"/>
    <w:rsid w:val="00B70F54"/>
    <w:rsid w:val="00B90528"/>
    <w:rsid w:val="00BE2757"/>
    <w:rsid w:val="00CB0664"/>
    <w:rsid w:val="00CE328D"/>
    <w:rsid w:val="00FC693F"/>
    <w:rsid w:val="00FE3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EB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28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99"/>
    <w:unhideWhenUsed/>
    <w:rsid w:val="00AA1D8D"/>
    <w:pPr>
      <w:spacing w:after="120" w:line="276" w:lineRule="auto"/>
    </w:pPr>
    <w:rPr>
      <w:rFonts w:asciiTheme="minorHAnsi" w:hAnsiTheme="minorHAnsi" w:cstheme="minorBidi"/>
      <w:sz w:val="22"/>
      <w:szCs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hAnsiTheme="minorHAnsi" w:cstheme="minorBidi"/>
      <w:sz w:val="22"/>
      <w:szCs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hAnsiTheme="minorHAnsi" w:cstheme="minorBidi"/>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hAnsiTheme="minorHAnsi" w:cstheme="minorBidi"/>
      <w:sz w:val="22"/>
      <w:szCs w:val="22"/>
    </w:rPr>
  </w:style>
  <w:style w:type="paragraph" w:styleId="List2">
    <w:name w:val="List 2"/>
    <w:basedOn w:val="Normal"/>
    <w:uiPriority w:val="99"/>
    <w:unhideWhenUsed/>
    <w:rsid w:val="00326F90"/>
    <w:pPr>
      <w:spacing w:after="200" w:line="276" w:lineRule="auto"/>
      <w:ind w:left="720" w:hanging="360"/>
      <w:contextualSpacing/>
    </w:pPr>
    <w:rPr>
      <w:rFonts w:asciiTheme="minorHAnsi" w:hAnsiTheme="minorHAnsi" w:cstheme="minorBidi"/>
      <w:sz w:val="22"/>
      <w:szCs w:val="22"/>
    </w:rPr>
  </w:style>
  <w:style w:type="paragraph" w:styleId="List3">
    <w:name w:val="List 3"/>
    <w:basedOn w:val="Normal"/>
    <w:uiPriority w:val="99"/>
    <w:unhideWhenUsed/>
    <w:rsid w:val="00326F90"/>
    <w:pPr>
      <w:spacing w:after="200" w:line="276" w:lineRule="auto"/>
      <w:ind w:left="1080" w:hanging="360"/>
      <w:contextualSpacing/>
    </w:pPr>
    <w:rPr>
      <w:rFonts w:asciiTheme="minorHAnsi" w:hAnsiTheme="minorHAnsi" w:cstheme="minorBidi"/>
      <w:sz w:val="22"/>
      <w:szCs w:val="22"/>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hAnsiTheme="minorHAnsi" w:cstheme="minorBidi"/>
      <w:sz w:val="22"/>
      <w:szCs w:val="22"/>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hAnsiTheme="minorHAnsi" w:cstheme="minorBidi"/>
      <w:sz w:val="22"/>
      <w:szCs w:val="22"/>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hAnsiTheme="minorHAnsi" w:cstheme="minorBidi"/>
      <w:sz w:val="22"/>
      <w:szCs w:val="22"/>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hAnsiTheme="minorHAnsi" w:cstheme="minorBidi"/>
      <w:sz w:val="22"/>
      <w:szCs w:val="22"/>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hAnsiTheme="minorHAnsi" w:cstheme="minorBidi"/>
      <w:sz w:val="22"/>
      <w:szCs w:val="22"/>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hAnsiTheme="minorHAnsi" w:cstheme="minorBidi"/>
      <w:sz w:val="22"/>
      <w:szCs w:val="22"/>
    </w:rPr>
  </w:style>
  <w:style w:type="paragraph" w:styleId="ListContinue">
    <w:name w:val="List Continue"/>
    <w:basedOn w:val="Normal"/>
    <w:uiPriority w:val="99"/>
    <w:unhideWhenUsed/>
    <w:rsid w:val="0029639D"/>
    <w:pPr>
      <w:spacing w:after="120" w:line="276" w:lineRule="auto"/>
      <w:ind w:left="360"/>
      <w:contextualSpacing/>
    </w:pPr>
    <w:rPr>
      <w:rFonts w:asciiTheme="minorHAnsi" w:hAnsiTheme="minorHAnsi" w:cstheme="minorBidi"/>
      <w:sz w:val="22"/>
      <w:szCs w:val="22"/>
    </w:rPr>
  </w:style>
  <w:style w:type="paragraph" w:styleId="ListContinue2">
    <w:name w:val="List Continue 2"/>
    <w:basedOn w:val="Normal"/>
    <w:uiPriority w:val="99"/>
    <w:unhideWhenUsed/>
    <w:rsid w:val="0029639D"/>
    <w:pPr>
      <w:spacing w:after="120" w:line="276" w:lineRule="auto"/>
      <w:ind w:left="720"/>
      <w:contextualSpacing/>
    </w:pPr>
    <w:rPr>
      <w:rFonts w:asciiTheme="minorHAnsi" w:hAnsiTheme="minorHAnsi" w:cstheme="minorBidi"/>
      <w:sz w:val="22"/>
      <w:szCs w:val="22"/>
    </w:rPr>
  </w:style>
  <w:style w:type="paragraph" w:styleId="ListContinue3">
    <w:name w:val="List Continue 3"/>
    <w:basedOn w:val="Normal"/>
    <w:uiPriority w:val="99"/>
    <w:unhideWhenUsed/>
    <w:rsid w:val="0029639D"/>
    <w:pPr>
      <w:spacing w:after="120" w:line="276" w:lineRule="auto"/>
      <w:ind w:left="1080"/>
      <w:contextualSpacing/>
    </w:pPr>
    <w:rPr>
      <w:rFonts w:asciiTheme="minorHAnsi" w:hAnsiTheme="minorHAnsi" w:cstheme="minorBidi"/>
      <w:sz w:val="22"/>
      <w:szCs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7877D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5375">
      <w:bodyDiv w:val="1"/>
      <w:marLeft w:val="0"/>
      <w:marRight w:val="0"/>
      <w:marTop w:val="0"/>
      <w:marBottom w:val="0"/>
      <w:divBdr>
        <w:top w:val="none" w:sz="0" w:space="0" w:color="auto"/>
        <w:left w:val="none" w:sz="0" w:space="0" w:color="auto"/>
        <w:bottom w:val="none" w:sz="0" w:space="0" w:color="auto"/>
        <w:right w:val="none" w:sz="0" w:space="0" w:color="auto"/>
      </w:divBdr>
    </w:div>
    <w:div w:id="135026826">
      <w:bodyDiv w:val="1"/>
      <w:marLeft w:val="0"/>
      <w:marRight w:val="0"/>
      <w:marTop w:val="0"/>
      <w:marBottom w:val="0"/>
      <w:divBdr>
        <w:top w:val="none" w:sz="0" w:space="0" w:color="auto"/>
        <w:left w:val="none" w:sz="0" w:space="0" w:color="auto"/>
        <w:bottom w:val="none" w:sz="0" w:space="0" w:color="auto"/>
        <w:right w:val="none" w:sz="0" w:space="0" w:color="auto"/>
      </w:divBdr>
    </w:div>
    <w:div w:id="189227542">
      <w:bodyDiv w:val="1"/>
      <w:marLeft w:val="0"/>
      <w:marRight w:val="0"/>
      <w:marTop w:val="0"/>
      <w:marBottom w:val="0"/>
      <w:divBdr>
        <w:top w:val="none" w:sz="0" w:space="0" w:color="auto"/>
        <w:left w:val="none" w:sz="0" w:space="0" w:color="auto"/>
        <w:bottom w:val="none" w:sz="0" w:space="0" w:color="auto"/>
        <w:right w:val="none" w:sz="0" w:space="0" w:color="auto"/>
      </w:divBdr>
    </w:div>
    <w:div w:id="305937098">
      <w:bodyDiv w:val="1"/>
      <w:marLeft w:val="0"/>
      <w:marRight w:val="0"/>
      <w:marTop w:val="0"/>
      <w:marBottom w:val="0"/>
      <w:divBdr>
        <w:top w:val="none" w:sz="0" w:space="0" w:color="auto"/>
        <w:left w:val="none" w:sz="0" w:space="0" w:color="auto"/>
        <w:bottom w:val="none" w:sz="0" w:space="0" w:color="auto"/>
        <w:right w:val="none" w:sz="0" w:space="0" w:color="auto"/>
      </w:divBdr>
    </w:div>
    <w:div w:id="338847123">
      <w:bodyDiv w:val="1"/>
      <w:marLeft w:val="0"/>
      <w:marRight w:val="0"/>
      <w:marTop w:val="0"/>
      <w:marBottom w:val="0"/>
      <w:divBdr>
        <w:top w:val="none" w:sz="0" w:space="0" w:color="auto"/>
        <w:left w:val="none" w:sz="0" w:space="0" w:color="auto"/>
        <w:bottom w:val="none" w:sz="0" w:space="0" w:color="auto"/>
        <w:right w:val="none" w:sz="0" w:space="0" w:color="auto"/>
      </w:divBdr>
    </w:div>
    <w:div w:id="340544277">
      <w:bodyDiv w:val="1"/>
      <w:marLeft w:val="0"/>
      <w:marRight w:val="0"/>
      <w:marTop w:val="0"/>
      <w:marBottom w:val="0"/>
      <w:divBdr>
        <w:top w:val="none" w:sz="0" w:space="0" w:color="auto"/>
        <w:left w:val="none" w:sz="0" w:space="0" w:color="auto"/>
        <w:bottom w:val="none" w:sz="0" w:space="0" w:color="auto"/>
        <w:right w:val="none" w:sz="0" w:space="0" w:color="auto"/>
      </w:divBdr>
    </w:div>
    <w:div w:id="442269113">
      <w:bodyDiv w:val="1"/>
      <w:marLeft w:val="0"/>
      <w:marRight w:val="0"/>
      <w:marTop w:val="0"/>
      <w:marBottom w:val="0"/>
      <w:divBdr>
        <w:top w:val="none" w:sz="0" w:space="0" w:color="auto"/>
        <w:left w:val="none" w:sz="0" w:space="0" w:color="auto"/>
        <w:bottom w:val="none" w:sz="0" w:space="0" w:color="auto"/>
        <w:right w:val="none" w:sz="0" w:space="0" w:color="auto"/>
      </w:divBdr>
    </w:div>
    <w:div w:id="445924837">
      <w:bodyDiv w:val="1"/>
      <w:marLeft w:val="0"/>
      <w:marRight w:val="0"/>
      <w:marTop w:val="0"/>
      <w:marBottom w:val="0"/>
      <w:divBdr>
        <w:top w:val="none" w:sz="0" w:space="0" w:color="auto"/>
        <w:left w:val="none" w:sz="0" w:space="0" w:color="auto"/>
        <w:bottom w:val="none" w:sz="0" w:space="0" w:color="auto"/>
        <w:right w:val="none" w:sz="0" w:space="0" w:color="auto"/>
      </w:divBdr>
    </w:div>
    <w:div w:id="448739695">
      <w:bodyDiv w:val="1"/>
      <w:marLeft w:val="0"/>
      <w:marRight w:val="0"/>
      <w:marTop w:val="0"/>
      <w:marBottom w:val="0"/>
      <w:divBdr>
        <w:top w:val="none" w:sz="0" w:space="0" w:color="auto"/>
        <w:left w:val="none" w:sz="0" w:space="0" w:color="auto"/>
        <w:bottom w:val="none" w:sz="0" w:space="0" w:color="auto"/>
        <w:right w:val="none" w:sz="0" w:space="0" w:color="auto"/>
      </w:divBdr>
    </w:div>
    <w:div w:id="514611597">
      <w:bodyDiv w:val="1"/>
      <w:marLeft w:val="0"/>
      <w:marRight w:val="0"/>
      <w:marTop w:val="0"/>
      <w:marBottom w:val="0"/>
      <w:divBdr>
        <w:top w:val="none" w:sz="0" w:space="0" w:color="auto"/>
        <w:left w:val="none" w:sz="0" w:space="0" w:color="auto"/>
        <w:bottom w:val="none" w:sz="0" w:space="0" w:color="auto"/>
        <w:right w:val="none" w:sz="0" w:space="0" w:color="auto"/>
      </w:divBdr>
    </w:div>
    <w:div w:id="584533603">
      <w:bodyDiv w:val="1"/>
      <w:marLeft w:val="0"/>
      <w:marRight w:val="0"/>
      <w:marTop w:val="0"/>
      <w:marBottom w:val="0"/>
      <w:divBdr>
        <w:top w:val="none" w:sz="0" w:space="0" w:color="auto"/>
        <w:left w:val="none" w:sz="0" w:space="0" w:color="auto"/>
        <w:bottom w:val="none" w:sz="0" w:space="0" w:color="auto"/>
        <w:right w:val="none" w:sz="0" w:space="0" w:color="auto"/>
      </w:divBdr>
    </w:div>
    <w:div w:id="596015690">
      <w:bodyDiv w:val="1"/>
      <w:marLeft w:val="0"/>
      <w:marRight w:val="0"/>
      <w:marTop w:val="0"/>
      <w:marBottom w:val="0"/>
      <w:divBdr>
        <w:top w:val="none" w:sz="0" w:space="0" w:color="auto"/>
        <w:left w:val="none" w:sz="0" w:space="0" w:color="auto"/>
        <w:bottom w:val="none" w:sz="0" w:space="0" w:color="auto"/>
        <w:right w:val="none" w:sz="0" w:space="0" w:color="auto"/>
      </w:divBdr>
    </w:div>
    <w:div w:id="763502539">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852840151">
      <w:bodyDiv w:val="1"/>
      <w:marLeft w:val="0"/>
      <w:marRight w:val="0"/>
      <w:marTop w:val="0"/>
      <w:marBottom w:val="0"/>
      <w:divBdr>
        <w:top w:val="none" w:sz="0" w:space="0" w:color="auto"/>
        <w:left w:val="none" w:sz="0" w:space="0" w:color="auto"/>
        <w:bottom w:val="none" w:sz="0" w:space="0" w:color="auto"/>
        <w:right w:val="none" w:sz="0" w:space="0" w:color="auto"/>
      </w:divBdr>
    </w:div>
    <w:div w:id="854000607">
      <w:bodyDiv w:val="1"/>
      <w:marLeft w:val="0"/>
      <w:marRight w:val="0"/>
      <w:marTop w:val="0"/>
      <w:marBottom w:val="0"/>
      <w:divBdr>
        <w:top w:val="none" w:sz="0" w:space="0" w:color="auto"/>
        <w:left w:val="none" w:sz="0" w:space="0" w:color="auto"/>
        <w:bottom w:val="none" w:sz="0" w:space="0" w:color="auto"/>
        <w:right w:val="none" w:sz="0" w:space="0" w:color="auto"/>
      </w:divBdr>
    </w:div>
    <w:div w:id="867840608">
      <w:bodyDiv w:val="1"/>
      <w:marLeft w:val="0"/>
      <w:marRight w:val="0"/>
      <w:marTop w:val="0"/>
      <w:marBottom w:val="0"/>
      <w:divBdr>
        <w:top w:val="none" w:sz="0" w:space="0" w:color="auto"/>
        <w:left w:val="none" w:sz="0" w:space="0" w:color="auto"/>
        <w:bottom w:val="none" w:sz="0" w:space="0" w:color="auto"/>
        <w:right w:val="none" w:sz="0" w:space="0" w:color="auto"/>
      </w:divBdr>
    </w:div>
    <w:div w:id="881358304">
      <w:bodyDiv w:val="1"/>
      <w:marLeft w:val="0"/>
      <w:marRight w:val="0"/>
      <w:marTop w:val="0"/>
      <w:marBottom w:val="0"/>
      <w:divBdr>
        <w:top w:val="none" w:sz="0" w:space="0" w:color="auto"/>
        <w:left w:val="none" w:sz="0" w:space="0" w:color="auto"/>
        <w:bottom w:val="none" w:sz="0" w:space="0" w:color="auto"/>
        <w:right w:val="none" w:sz="0" w:space="0" w:color="auto"/>
      </w:divBdr>
    </w:div>
    <w:div w:id="1017997502">
      <w:bodyDiv w:val="1"/>
      <w:marLeft w:val="0"/>
      <w:marRight w:val="0"/>
      <w:marTop w:val="0"/>
      <w:marBottom w:val="0"/>
      <w:divBdr>
        <w:top w:val="none" w:sz="0" w:space="0" w:color="auto"/>
        <w:left w:val="none" w:sz="0" w:space="0" w:color="auto"/>
        <w:bottom w:val="none" w:sz="0" w:space="0" w:color="auto"/>
        <w:right w:val="none" w:sz="0" w:space="0" w:color="auto"/>
      </w:divBdr>
    </w:div>
    <w:div w:id="1065495487">
      <w:bodyDiv w:val="1"/>
      <w:marLeft w:val="0"/>
      <w:marRight w:val="0"/>
      <w:marTop w:val="0"/>
      <w:marBottom w:val="0"/>
      <w:divBdr>
        <w:top w:val="none" w:sz="0" w:space="0" w:color="auto"/>
        <w:left w:val="none" w:sz="0" w:space="0" w:color="auto"/>
        <w:bottom w:val="none" w:sz="0" w:space="0" w:color="auto"/>
        <w:right w:val="none" w:sz="0" w:space="0" w:color="auto"/>
      </w:divBdr>
    </w:div>
    <w:div w:id="1123768053">
      <w:bodyDiv w:val="1"/>
      <w:marLeft w:val="0"/>
      <w:marRight w:val="0"/>
      <w:marTop w:val="0"/>
      <w:marBottom w:val="0"/>
      <w:divBdr>
        <w:top w:val="none" w:sz="0" w:space="0" w:color="auto"/>
        <w:left w:val="none" w:sz="0" w:space="0" w:color="auto"/>
        <w:bottom w:val="none" w:sz="0" w:space="0" w:color="auto"/>
        <w:right w:val="none" w:sz="0" w:space="0" w:color="auto"/>
      </w:divBdr>
    </w:div>
    <w:div w:id="1165901871">
      <w:bodyDiv w:val="1"/>
      <w:marLeft w:val="0"/>
      <w:marRight w:val="0"/>
      <w:marTop w:val="0"/>
      <w:marBottom w:val="0"/>
      <w:divBdr>
        <w:top w:val="none" w:sz="0" w:space="0" w:color="auto"/>
        <w:left w:val="none" w:sz="0" w:space="0" w:color="auto"/>
        <w:bottom w:val="none" w:sz="0" w:space="0" w:color="auto"/>
        <w:right w:val="none" w:sz="0" w:space="0" w:color="auto"/>
      </w:divBdr>
    </w:div>
    <w:div w:id="1270315610">
      <w:bodyDiv w:val="1"/>
      <w:marLeft w:val="0"/>
      <w:marRight w:val="0"/>
      <w:marTop w:val="0"/>
      <w:marBottom w:val="0"/>
      <w:divBdr>
        <w:top w:val="none" w:sz="0" w:space="0" w:color="auto"/>
        <w:left w:val="none" w:sz="0" w:space="0" w:color="auto"/>
        <w:bottom w:val="none" w:sz="0" w:space="0" w:color="auto"/>
        <w:right w:val="none" w:sz="0" w:space="0" w:color="auto"/>
      </w:divBdr>
    </w:div>
    <w:div w:id="1274509409">
      <w:bodyDiv w:val="1"/>
      <w:marLeft w:val="0"/>
      <w:marRight w:val="0"/>
      <w:marTop w:val="0"/>
      <w:marBottom w:val="0"/>
      <w:divBdr>
        <w:top w:val="none" w:sz="0" w:space="0" w:color="auto"/>
        <w:left w:val="none" w:sz="0" w:space="0" w:color="auto"/>
        <w:bottom w:val="none" w:sz="0" w:space="0" w:color="auto"/>
        <w:right w:val="none" w:sz="0" w:space="0" w:color="auto"/>
      </w:divBdr>
    </w:div>
    <w:div w:id="1404646716">
      <w:bodyDiv w:val="1"/>
      <w:marLeft w:val="0"/>
      <w:marRight w:val="0"/>
      <w:marTop w:val="0"/>
      <w:marBottom w:val="0"/>
      <w:divBdr>
        <w:top w:val="none" w:sz="0" w:space="0" w:color="auto"/>
        <w:left w:val="none" w:sz="0" w:space="0" w:color="auto"/>
        <w:bottom w:val="none" w:sz="0" w:space="0" w:color="auto"/>
        <w:right w:val="none" w:sz="0" w:space="0" w:color="auto"/>
      </w:divBdr>
    </w:div>
    <w:div w:id="1470170108">
      <w:bodyDiv w:val="1"/>
      <w:marLeft w:val="0"/>
      <w:marRight w:val="0"/>
      <w:marTop w:val="0"/>
      <w:marBottom w:val="0"/>
      <w:divBdr>
        <w:top w:val="none" w:sz="0" w:space="0" w:color="auto"/>
        <w:left w:val="none" w:sz="0" w:space="0" w:color="auto"/>
        <w:bottom w:val="none" w:sz="0" w:space="0" w:color="auto"/>
        <w:right w:val="none" w:sz="0" w:space="0" w:color="auto"/>
      </w:divBdr>
    </w:div>
    <w:div w:id="1494644223">
      <w:bodyDiv w:val="1"/>
      <w:marLeft w:val="0"/>
      <w:marRight w:val="0"/>
      <w:marTop w:val="0"/>
      <w:marBottom w:val="0"/>
      <w:divBdr>
        <w:top w:val="none" w:sz="0" w:space="0" w:color="auto"/>
        <w:left w:val="none" w:sz="0" w:space="0" w:color="auto"/>
        <w:bottom w:val="none" w:sz="0" w:space="0" w:color="auto"/>
        <w:right w:val="none" w:sz="0" w:space="0" w:color="auto"/>
      </w:divBdr>
    </w:div>
    <w:div w:id="1512797332">
      <w:bodyDiv w:val="1"/>
      <w:marLeft w:val="0"/>
      <w:marRight w:val="0"/>
      <w:marTop w:val="0"/>
      <w:marBottom w:val="0"/>
      <w:divBdr>
        <w:top w:val="none" w:sz="0" w:space="0" w:color="auto"/>
        <w:left w:val="none" w:sz="0" w:space="0" w:color="auto"/>
        <w:bottom w:val="none" w:sz="0" w:space="0" w:color="auto"/>
        <w:right w:val="none" w:sz="0" w:space="0" w:color="auto"/>
      </w:divBdr>
    </w:div>
    <w:div w:id="1649355359">
      <w:bodyDiv w:val="1"/>
      <w:marLeft w:val="0"/>
      <w:marRight w:val="0"/>
      <w:marTop w:val="0"/>
      <w:marBottom w:val="0"/>
      <w:divBdr>
        <w:top w:val="none" w:sz="0" w:space="0" w:color="auto"/>
        <w:left w:val="none" w:sz="0" w:space="0" w:color="auto"/>
        <w:bottom w:val="none" w:sz="0" w:space="0" w:color="auto"/>
        <w:right w:val="none" w:sz="0" w:space="0" w:color="auto"/>
      </w:divBdr>
    </w:div>
    <w:div w:id="1655521161">
      <w:bodyDiv w:val="1"/>
      <w:marLeft w:val="0"/>
      <w:marRight w:val="0"/>
      <w:marTop w:val="0"/>
      <w:marBottom w:val="0"/>
      <w:divBdr>
        <w:top w:val="none" w:sz="0" w:space="0" w:color="auto"/>
        <w:left w:val="none" w:sz="0" w:space="0" w:color="auto"/>
        <w:bottom w:val="none" w:sz="0" w:space="0" w:color="auto"/>
        <w:right w:val="none" w:sz="0" w:space="0" w:color="auto"/>
      </w:divBdr>
    </w:div>
    <w:div w:id="1691880272">
      <w:bodyDiv w:val="1"/>
      <w:marLeft w:val="0"/>
      <w:marRight w:val="0"/>
      <w:marTop w:val="0"/>
      <w:marBottom w:val="0"/>
      <w:divBdr>
        <w:top w:val="none" w:sz="0" w:space="0" w:color="auto"/>
        <w:left w:val="none" w:sz="0" w:space="0" w:color="auto"/>
        <w:bottom w:val="none" w:sz="0" w:space="0" w:color="auto"/>
        <w:right w:val="none" w:sz="0" w:space="0" w:color="auto"/>
      </w:divBdr>
    </w:div>
    <w:div w:id="1737894860">
      <w:bodyDiv w:val="1"/>
      <w:marLeft w:val="0"/>
      <w:marRight w:val="0"/>
      <w:marTop w:val="0"/>
      <w:marBottom w:val="0"/>
      <w:divBdr>
        <w:top w:val="none" w:sz="0" w:space="0" w:color="auto"/>
        <w:left w:val="none" w:sz="0" w:space="0" w:color="auto"/>
        <w:bottom w:val="none" w:sz="0" w:space="0" w:color="auto"/>
        <w:right w:val="none" w:sz="0" w:space="0" w:color="auto"/>
      </w:divBdr>
    </w:div>
    <w:div w:id="1931695416">
      <w:bodyDiv w:val="1"/>
      <w:marLeft w:val="0"/>
      <w:marRight w:val="0"/>
      <w:marTop w:val="0"/>
      <w:marBottom w:val="0"/>
      <w:divBdr>
        <w:top w:val="none" w:sz="0" w:space="0" w:color="auto"/>
        <w:left w:val="none" w:sz="0" w:space="0" w:color="auto"/>
        <w:bottom w:val="none" w:sz="0" w:space="0" w:color="auto"/>
        <w:right w:val="none" w:sz="0" w:space="0" w:color="auto"/>
      </w:divBdr>
    </w:div>
    <w:div w:id="1986083521">
      <w:bodyDiv w:val="1"/>
      <w:marLeft w:val="0"/>
      <w:marRight w:val="0"/>
      <w:marTop w:val="0"/>
      <w:marBottom w:val="0"/>
      <w:divBdr>
        <w:top w:val="none" w:sz="0" w:space="0" w:color="auto"/>
        <w:left w:val="none" w:sz="0" w:space="0" w:color="auto"/>
        <w:bottom w:val="none" w:sz="0" w:space="0" w:color="auto"/>
        <w:right w:val="none" w:sz="0" w:space="0" w:color="auto"/>
      </w:divBdr>
    </w:div>
    <w:div w:id="1996256827">
      <w:bodyDiv w:val="1"/>
      <w:marLeft w:val="0"/>
      <w:marRight w:val="0"/>
      <w:marTop w:val="0"/>
      <w:marBottom w:val="0"/>
      <w:divBdr>
        <w:top w:val="none" w:sz="0" w:space="0" w:color="auto"/>
        <w:left w:val="none" w:sz="0" w:space="0" w:color="auto"/>
        <w:bottom w:val="none" w:sz="0" w:space="0" w:color="auto"/>
        <w:right w:val="none" w:sz="0" w:space="0" w:color="auto"/>
      </w:divBdr>
    </w:div>
    <w:div w:id="2057461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BC163-B6C9-0F47-803D-9A4A078FC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3188</Words>
  <Characters>18172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Compte Microsoft</cp:lastModifiedBy>
  <cp:revision>5</cp:revision>
  <dcterms:created xsi:type="dcterms:W3CDTF">2013-12-23T23:15:00Z</dcterms:created>
  <dcterms:modified xsi:type="dcterms:W3CDTF">2024-07-21T08:17:00Z</dcterms:modified>
  <cp:category/>
</cp:coreProperties>
</file>